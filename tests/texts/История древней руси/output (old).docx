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a"/>
      </w:pPr>
      <w:r>
        <w:rPr>
          <w:rStyle w:val="a0"/>
          <w:rFonts w:ascii="Arial" w:hAnsi="Arial"/>
          <w:b/>
          <w:highlight w:val="green"/>
        </w:rPr>
        <w:t>Россия</w:t>
      </w:r>
      <w:r>
        <w:rPr>
          <w:rStyle w:val="a0"/>
          <w:rFonts w:ascii="Arial" w:hAnsi="Arial"/>
          <w:b/>
        </w:rPr>
        <w:t>.</w:t>
      </w:r>
      <w:r>
        <w:rPr>
          <w:rStyle w:val="a0"/>
          <w:rFonts w:ascii="Arial" w:hAnsi="Arial"/>
          <w:b/>
        </w:rPr>
        <w:t xml:space="preserve"> </w:t>
      </w:r>
      <w:r>
        <w:rPr>
          <w:rStyle w:val="a0"/>
          <w:rFonts w:ascii="Arial" w:hAnsi="Arial"/>
          <w:b/>
          <w:highlight w:val="green"/>
        </w:rPr>
        <w:t>История</w:t>
      </w:r>
      <w:r>
        <w:rPr>
          <w:rStyle w:val="a0"/>
          <w:rFonts w:ascii="Arial" w:hAnsi="Arial"/>
          <w:b/>
        </w:rPr>
        <w:t>.</w:t>
      </w:r>
      <w:r>
        <w:rPr>
          <w:rStyle w:val="a0"/>
          <w:rFonts w:ascii="Arial" w:hAnsi="Arial"/>
          <w:b/>
        </w:rPr>
        <w:t xml:space="preserve"> </w:t>
      </w:r>
      <w:r>
        <w:rPr>
          <w:rStyle w:val="a0"/>
          <w:rFonts w:ascii="Arial" w:hAnsi="Arial"/>
          <w:b/>
        </w:rPr>
        <w:t>Древнерусское</w:t>
      </w:r>
      <w:r>
        <w:rPr>
          <w:rStyle w:val="a0"/>
          <w:rFonts w:ascii="Arial" w:hAnsi="Arial"/>
          <w:b/>
        </w:rPr>
        <w:t xml:space="preserve"> </w:t>
      </w:r>
      <w:r>
        <w:rPr>
          <w:rStyle w:val="a0"/>
          <w:rFonts w:ascii="Arial" w:hAnsi="Arial"/>
          <w:b/>
        </w:rPr>
        <w:t>государство</w:t>
      </w:r>
    </w:p>
    <w:p>
      <w:pPr>
        <w:pStyle w:val="a"/>
      </w:pPr>
      <w:r>
        <w:rPr>
          <w:rStyle w:val="a0"/>
          <w:rFonts w:ascii="Arial" w:hAnsi="Arial"/>
        </w:rPr>
        <w:t>49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220</w:t>
      </w:r>
    </w:p>
    <w:p>
      <w:pPr>
        <w:pStyle w:val="a"/>
      </w:pPr>
      <w:r>
        <w:rPr>
          <w:rStyle w:val="a0"/>
          <w:rFonts w:ascii="Arial" w:hAnsi="Arial"/>
        </w:rPr>
        <w:t>Нет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заметок</w:t>
      </w:r>
    </w:p>
    <w:p>
      <w:pPr>
        <w:pStyle w:val="a"/>
      </w:pPr>
      <w:r>
        <w:rPr>
          <w:rStyle w:val="a0"/>
          <w:rFonts w:ascii="Arial" w:hAnsi="Arial"/>
          <w:b/>
        </w:rPr>
        <w:t>Древнеру</w:t>
      </w:r>
      <w:r>
        <w:rPr>
          <w:rStyle w:val="a0"/>
          <w:rFonts w:ascii="Arial" w:hAnsi="Arial"/>
          <w:b/>
        </w:rPr>
        <w:t>́</w:t>
      </w:r>
      <w:r>
        <w:rPr>
          <w:rStyle w:val="a0"/>
          <w:rFonts w:ascii="Arial" w:hAnsi="Arial"/>
          <w:b/>
        </w:rPr>
        <w:t>сское</w:t>
      </w:r>
      <w:r>
        <w:rPr>
          <w:rStyle w:val="a0"/>
          <w:rFonts w:ascii="Arial" w:hAnsi="Arial"/>
          <w:b/>
        </w:rPr>
        <w:t xml:space="preserve"> </w:t>
      </w:r>
      <w:r>
        <w:rPr>
          <w:rStyle w:val="a0"/>
          <w:rFonts w:ascii="Arial" w:hAnsi="Arial"/>
          <w:b/>
        </w:rPr>
        <w:t>госуда</w:t>
      </w:r>
      <w:r>
        <w:rPr>
          <w:rStyle w:val="a0"/>
          <w:rFonts w:ascii="Arial" w:hAnsi="Arial"/>
          <w:b/>
        </w:rPr>
        <w:t>́</w:t>
      </w:r>
      <w:r>
        <w:rPr>
          <w:rStyle w:val="a0"/>
          <w:rFonts w:ascii="Arial" w:hAnsi="Arial"/>
          <w:b/>
        </w:rPr>
        <w:t>рство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</w:rPr>
        <w:t>Киевская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Русь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Древняя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Русь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Русь</w:t>
      </w:r>
      <w:r>
        <w:rPr>
          <w:rStyle w:val="a0"/>
          <w:rFonts w:ascii="Arial" w:hAnsi="Arial"/>
        </w:rPr>
        <w:t>),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историографическое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название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государственного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образования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Восточной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Европе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2</w:t>
      </w:r>
      <w:r>
        <w:rPr>
          <w:rStyle w:val="a0"/>
          <w:rFonts w:ascii="Arial" w:hAnsi="Arial"/>
        </w:rPr>
        <w:t>-</w:t>
      </w:r>
      <w:r>
        <w:rPr>
          <w:rStyle w:val="a0"/>
          <w:rFonts w:ascii="Arial" w:hAnsi="Arial"/>
        </w:rPr>
        <w:t>й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половине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9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–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1</w:t>
      </w:r>
      <w:r>
        <w:rPr>
          <w:rStyle w:val="a0"/>
          <w:rFonts w:ascii="Arial" w:hAnsi="Arial"/>
        </w:rPr>
        <w:t>-</w:t>
      </w:r>
      <w:r>
        <w:rPr>
          <w:rStyle w:val="a0"/>
          <w:rFonts w:ascii="Arial" w:hAnsi="Arial"/>
        </w:rPr>
        <w:t>й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трети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12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вв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Столица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–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г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Киев</w:t>
      </w:r>
      <w:r>
        <w:rPr>
          <w:rStyle w:val="a0"/>
          <w:rFonts w:ascii="Arial" w:hAnsi="Arial"/>
        </w:rPr>
        <w:t>.</w:t>
      </w:r>
    </w:p>
    <w:p>
      <w:pPr>
        <w:pStyle w:val="a"/>
      </w:pPr>
      <w:r>
        <w:rPr>
          <w:rStyle w:val="a0"/>
          <w:rFonts w:ascii="Arial" w:hAnsi="Arial"/>
          <w:b/>
        </w:rPr>
        <w:t>Образование</w:t>
      </w:r>
      <w:r>
        <w:rPr>
          <w:rStyle w:val="a0"/>
          <w:rFonts w:ascii="Arial" w:hAnsi="Arial"/>
          <w:b/>
        </w:rPr>
        <w:t xml:space="preserve"> </w:t>
      </w:r>
      <w:r>
        <w:rPr>
          <w:rStyle w:val="a0"/>
          <w:rFonts w:ascii="Arial" w:hAnsi="Arial"/>
          <w:b/>
        </w:rPr>
        <w:t>государства</w:t>
      </w:r>
    </w:p>
    <w:p>
      <w:pPr>
        <w:pStyle w:val="a"/>
      </w:pPr>
      <w:r>
        <w:rPr>
          <w:rStyle w:val="a0"/>
          <w:rFonts w:ascii="Arial" w:hAnsi="Arial"/>
        </w:rPr>
        <w:t>Формирование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Древнерусского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государства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9</w:t>
      </w:r>
      <w:r>
        <w:rPr>
          <w:rStyle w:val="a0"/>
          <w:rFonts w:ascii="Arial" w:hAnsi="Arial"/>
        </w:rPr>
        <w:t>–</w:t>
      </w:r>
      <w:r>
        <w:rPr>
          <w:rStyle w:val="a0"/>
          <w:rFonts w:ascii="Arial" w:hAnsi="Arial"/>
        </w:rPr>
        <w:t>10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вв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представляло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собой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сложный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процесс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котором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взаимодействовали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как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внутренние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</w:rPr>
        <w:t>общественная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эволюция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местных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прежде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всего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восточнославянских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племён</w:t>
      </w:r>
      <w:r>
        <w:rPr>
          <w:rStyle w:val="a0"/>
          <w:rFonts w:ascii="Arial" w:hAnsi="Arial"/>
        </w:rPr>
        <w:t>),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так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внешние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факторы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</w:rPr>
        <w:t>активное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проникновение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Восточную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Европу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военно</w:t>
      </w:r>
      <w:r>
        <w:rPr>
          <w:rStyle w:val="a0"/>
          <w:rFonts w:ascii="Arial" w:hAnsi="Arial"/>
        </w:rPr>
        <w:t>-</w:t>
      </w:r>
      <w:r>
        <w:rPr>
          <w:rStyle w:val="a0"/>
          <w:rFonts w:ascii="Arial" w:hAnsi="Arial"/>
        </w:rPr>
        <w:t>торговых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дружин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варягов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–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выходцев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из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Скандинавии</w:t>
      </w:r>
      <w:r>
        <w:rPr>
          <w:rStyle w:val="a0"/>
          <w:rFonts w:ascii="Arial" w:hAnsi="Arial"/>
        </w:rPr>
        <w:t>).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Роль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последних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строительстве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древнерусской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государственности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является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основой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н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норманнской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теории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согласно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которой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норманны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</w:rPr>
        <w:t>варяги</w:t>
      </w:r>
      <w:r>
        <w:rPr>
          <w:rStyle w:val="a0"/>
          <w:rFonts w:ascii="Arial" w:hAnsi="Arial"/>
        </w:rPr>
        <w:t>)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считались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основателями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государства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Древней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Руси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  <w:highlight w:val="green"/>
        </w:rPr>
        <w:t>начала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формулироваться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середины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18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Г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Ф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Миллером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с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опорой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работы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Г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З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Байера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шведского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историка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Далина</w:t>
      </w:r>
      <w:r>
        <w:rPr>
          <w:rStyle w:val="a0"/>
          <w:rFonts w:ascii="Arial" w:hAnsi="Arial"/>
        </w:rPr>
        <w:t>;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временами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приобретала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политическое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звучание</w:t>
      </w:r>
      <w:r>
        <w:rPr>
          <w:rStyle w:val="a0"/>
          <w:rFonts w:ascii="Arial" w:hAnsi="Arial"/>
        </w:rPr>
        <w:t>).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норманнской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проблеме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тесно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примыкает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вопрос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происхождении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названия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«</w:t>
      </w:r>
      <w:r>
        <w:rPr>
          <w:rStyle w:val="a0"/>
          <w:rFonts w:ascii="Arial" w:hAnsi="Arial"/>
        </w:rPr>
        <w:t>русь</w:t>
      </w:r>
      <w:r>
        <w:rPr>
          <w:rStyle w:val="a0"/>
          <w:rFonts w:ascii="Arial" w:hAnsi="Arial"/>
        </w:rPr>
        <w:t>».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Достаточно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многочисленные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византийские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западноевропейские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арабо</w:t>
      </w:r>
      <w:r>
        <w:rPr>
          <w:rStyle w:val="a0"/>
          <w:rFonts w:ascii="Arial" w:hAnsi="Arial"/>
        </w:rPr>
        <w:t>-</w:t>
      </w:r>
      <w:r>
        <w:rPr>
          <w:rStyle w:val="a0"/>
          <w:rFonts w:ascii="Arial" w:hAnsi="Arial"/>
        </w:rPr>
        <w:t>персидские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источники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подтверждают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что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9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–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1</w:t>
      </w:r>
      <w:r>
        <w:rPr>
          <w:rStyle w:val="a0"/>
          <w:rFonts w:ascii="Arial" w:hAnsi="Arial"/>
        </w:rPr>
        <w:t>-</w:t>
      </w:r>
      <w:r>
        <w:rPr>
          <w:rStyle w:val="a0"/>
          <w:rFonts w:ascii="Arial" w:hAnsi="Arial"/>
        </w:rPr>
        <w:t>й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половине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10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вв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название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«</w:t>
      </w:r>
      <w:r>
        <w:rPr>
          <w:rStyle w:val="a0"/>
          <w:rFonts w:ascii="Arial" w:hAnsi="Arial"/>
        </w:rPr>
        <w:t>русь</w:t>
      </w:r>
      <w:r>
        <w:rPr>
          <w:rStyle w:val="a0"/>
          <w:rFonts w:ascii="Arial" w:hAnsi="Arial"/>
        </w:rPr>
        <w:t>»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прилагалось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именно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варягам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что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русь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это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время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отличали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от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славян</w:t>
      </w:r>
      <w:r>
        <w:rPr>
          <w:rStyle w:val="a0"/>
          <w:rFonts w:ascii="Arial" w:hAnsi="Arial"/>
        </w:rPr>
        <w:t>.</w:t>
      </w:r>
    </w:p>
    <w:p>
      <w:pPr>
        <w:pStyle w:val="a"/>
      </w:pPr>
      <w:r>
        <w:rPr>
          <w:rStyle w:val="a0"/>
          <w:rFonts w:ascii="Arial" w:hAnsi="Arial"/>
        </w:rPr>
        <w:t>По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преданию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отразившемуся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«</w:t>
      </w:r>
      <w:r>
        <w:rPr>
          <w:rStyle w:val="a0"/>
          <w:rFonts w:ascii="Arial" w:hAnsi="Arial"/>
        </w:rPr>
        <w:t>Повести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временных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лет</w:t>
      </w:r>
      <w:r>
        <w:rPr>
          <w:rStyle w:val="a0"/>
          <w:rFonts w:ascii="Arial" w:hAnsi="Arial"/>
        </w:rPr>
        <w:t>»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предшествовавшем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ей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летописном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своде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конца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11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>.,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варяжское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присутствие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Восточной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Европе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поначалу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ограничивалось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взиманием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дани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со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славянских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племён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словен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кривичей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также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финских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племён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чуди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мери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возможно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веси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результате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восстания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эти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племена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избавились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от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даннической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зависимости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начавшиеся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внутренние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раздоры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заставили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призвать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качестве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князей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варягов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Рюрика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его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братьев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правление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которых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всей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видимости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было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обусловлено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договором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Часть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варяжской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дружины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Рюрика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главе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Аскольдом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Диром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ушла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юг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осела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Киеве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После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смерти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Рюрика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его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родственник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князь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Олег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захватил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Киев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объединил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новгородский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север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киевский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юг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создав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таким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образом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основу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Древнерусского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государства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Нет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оснований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доверять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этому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преданию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летописная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хронология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событий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</w:rPr>
        <w:t>изгнание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варягов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призвание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Рюрика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вокняжение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Киеве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Аскольда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Дира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852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смерть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Рюрика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879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захват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Киева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Олегом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882</w:t>
      </w:r>
      <w:r>
        <w:rPr>
          <w:rStyle w:val="a0"/>
          <w:rFonts w:ascii="Arial" w:hAnsi="Arial"/>
        </w:rPr>
        <w:t>)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явно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условна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Договор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Олега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Византией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заключённый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осенью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911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г</w:t>
      </w:r>
      <w:r>
        <w:rPr>
          <w:rStyle w:val="a0"/>
          <w:rFonts w:ascii="Arial" w:hAnsi="Arial"/>
        </w:rPr>
        <w:t>.,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позволяет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датировать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появление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Олега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Киеве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примерно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рубежом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9</w:t>
      </w:r>
      <w:r>
        <w:rPr>
          <w:rStyle w:val="a0"/>
          <w:rFonts w:ascii="Arial" w:hAnsi="Arial"/>
        </w:rPr>
        <w:t>–</w:t>
      </w:r>
      <w:r>
        <w:rPr>
          <w:rStyle w:val="a0"/>
          <w:rFonts w:ascii="Arial" w:hAnsi="Arial"/>
        </w:rPr>
        <w:t>10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вв</w:t>
      </w:r>
      <w:r>
        <w:rPr>
          <w:rStyle w:val="a0"/>
          <w:rFonts w:ascii="Arial" w:hAnsi="Arial"/>
        </w:rPr>
        <w:t>.,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призвание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Рюрика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–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последней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четвертью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9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Данные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археологии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дают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возможность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отнести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появление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скандинавского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этнического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компонента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финском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славянском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окружении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севере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Восточной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Европы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периоду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от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середины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–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2</w:t>
      </w:r>
      <w:r>
        <w:rPr>
          <w:rStyle w:val="a0"/>
          <w:rFonts w:ascii="Arial" w:hAnsi="Arial"/>
        </w:rPr>
        <w:t>-</w:t>
      </w:r>
      <w:r>
        <w:rPr>
          <w:rStyle w:val="a0"/>
          <w:rFonts w:ascii="Arial" w:hAnsi="Arial"/>
        </w:rPr>
        <w:t>й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половины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8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</w:rPr>
        <w:t>Ладога</w:t>
      </w:r>
      <w:r>
        <w:rPr>
          <w:rStyle w:val="a0"/>
          <w:rFonts w:ascii="Arial" w:hAnsi="Arial"/>
        </w:rPr>
        <w:t>)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середины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–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2</w:t>
      </w:r>
      <w:r>
        <w:rPr>
          <w:rStyle w:val="a0"/>
          <w:rFonts w:ascii="Arial" w:hAnsi="Arial"/>
        </w:rPr>
        <w:t>-</w:t>
      </w:r>
      <w:r>
        <w:rPr>
          <w:rStyle w:val="a0"/>
          <w:rFonts w:ascii="Arial" w:hAnsi="Arial"/>
        </w:rPr>
        <w:t>й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половины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9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</w:rPr>
        <w:t>Рюриково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городище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Тимерёво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Сарское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городище</w:t>
      </w:r>
      <w:r>
        <w:rPr>
          <w:rStyle w:val="a0"/>
          <w:rFonts w:ascii="Arial" w:hAnsi="Arial"/>
        </w:rPr>
        <w:t>)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рубежа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9</w:t>
      </w:r>
      <w:r>
        <w:rPr>
          <w:rStyle w:val="a0"/>
          <w:rFonts w:ascii="Arial" w:hAnsi="Arial"/>
        </w:rPr>
        <w:t>–</w:t>
      </w:r>
      <w:r>
        <w:rPr>
          <w:rStyle w:val="a0"/>
          <w:rFonts w:ascii="Arial" w:hAnsi="Arial"/>
        </w:rPr>
        <w:t>10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вв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</w:rPr>
        <w:t>Гнёздово</w:t>
      </w:r>
      <w:r>
        <w:rPr>
          <w:rStyle w:val="a0"/>
          <w:rFonts w:ascii="Arial" w:hAnsi="Arial"/>
        </w:rPr>
        <w:t>).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Местонахождение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этих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центров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целом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совпадает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очерченным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летописи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ареалом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варяжской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дани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то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же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время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первые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определённо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датированные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достоверные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сведения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1</w:t>
      </w:r>
      <w:r>
        <w:rPr>
          <w:rStyle w:val="a0"/>
          <w:rFonts w:ascii="Arial" w:hAnsi="Arial"/>
        </w:rPr>
        <w:t>-</w:t>
      </w:r>
      <w:r>
        <w:rPr>
          <w:rStyle w:val="a0"/>
          <w:rFonts w:ascii="Arial" w:hAnsi="Arial"/>
        </w:rPr>
        <w:t>й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половины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–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середины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9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народе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русь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норманнском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происхождению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связаны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севером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югом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Восточной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Европы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Арабо</w:t>
      </w:r>
      <w:r>
        <w:rPr>
          <w:rStyle w:val="a0"/>
          <w:rFonts w:ascii="Arial" w:hAnsi="Arial"/>
        </w:rPr>
        <w:t>-</w:t>
      </w:r>
      <w:r>
        <w:rPr>
          <w:rStyle w:val="a0"/>
          <w:rFonts w:ascii="Arial" w:hAnsi="Arial"/>
        </w:rPr>
        <w:t>персидские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географы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</w:rPr>
        <w:t>аль</w:t>
      </w:r>
      <w:r>
        <w:rPr>
          <w:rStyle w:val="a0"/>
          <w:rFonts w:ascii="Arial" w:hAnsi="Arial"/>
        </w:rPr>
        <w:t>-</w:t>
      </w:r>
      <w:r>
        <w:rPr>
          <w:rStyle w:val="a0"/>
          <w:rFonts w:ascii="Arial" w:hAnsi="Arial"/>
        </w:rPr>
        <w:t>Истахри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Ибн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Хаукаль</w:t>
      </w:r>
      <w:r>
        <w:rPr>
          <w:rStyle w:val="a0"/>
          <w:rFonts w:ascii="Arial" w:hAnsi="Arial"/>
        </w:rPr>
        <w:t>)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прямо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говорят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двух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группах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руси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9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>.: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южной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центром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Киеве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(«</w:t>
      </w:r>
      <w:r>
        <w:rPr>
          <w:rStyle w:val="a0"/>
          <w:rFonts w:ascii="Arial" w:hAnsi="Arial"/>
        </w:rPr>
        <w:t>Куйаба</w:t>
      </w:r>
      <w:r>
        <w:rPr>
          <w:rStyle w:val="a0"/>
          <w:rFonts w:ascii="Arial" w:hAnsi="Arial"/>
        </w:rPr>
        <w:t>»),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северной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новгородско</w:t>
      </w:r>
      <w:r>
        <w:rPr>
          <w:rStyle w:val="a0"/>
          <w:rFonts w:ascii="Arial" w:hAnsi="Arial"/>
        </w:rPr>
        <w:t>-</w:t>
      </w:r>
      <w:r>
        <w:rPr>
          <w:rStyle w:val="a0"/>
          <w:rFonts w:ascii="Arial" w:hAnsi="Arial"/>
        </w:rPr>
        <w:t>словенской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(«</w:t>
      </w:r>
      <w:r>
        <w:rPr>
          <w:rStyle w:val="a0"/>
          <w:rFonts w:ascii="Arial" w:hAnsi="Arial"/>
        </w:rPr>
        <w:t>Славийа</w:t>
      </w:r>
      <w:r>
        <w:rPr>
          <w:rStyle w:val="a0"/>
          <w:rFonts w:ascii="Arial" w:hAnsi="Arial"/>
        </w:rPr>
        <w:t>»),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каждая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из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которых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имеет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собственного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правителя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</w:rPr>
        <w:t>упоминаемая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этих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текстах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третья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группа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«</w:t>
      </w:r>
      <w:r>
        <w:rPr>
          <w:rStyle w:val="a0"/>
          <w:rFonts w:ascii="Arial" w:hAnsi="Arial"/>
        </w:rPr>
        <w:t>Арсанийа</w:t>
      </w:r>
      <w:r>
        <w:rPr>
          <w:rStyle w:val="a0"/>
          <w:rFonts w:ascii="Arial" w:hAnsi="Arial"/>
        </w:rPr>
        <w:t>»,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поддаётся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локализации</w:t>
      </w:r>
      <w:r>
        <w:rPr>
          <w:rStyle w:val="a0"/>
          <w:rFonts w:ascii="Arial" w:hAnsi="Arial"/>
        </w:rPr>
        <w:t>).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Таким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образом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независимые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данные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подтверждают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рассказ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древнерусской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летописи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двух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очагах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варяжского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присутствия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Восточной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Европе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9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[</w:t>
      </w:r>
      <w:r>
        <w:rPr>
          <w:rStyle w:val="a0"/>
          <w:rFonts w:ascii="Arial" w:hAnsi="Arial"/>
        </w:rPr>
        <w:t>северном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центром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Ладоге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затем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Новгороде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</w:rPr>
        <w:t>ныне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Великий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Новгород</w:t>
      </w:r>
      <w:r>
        <w:rPr>
          <w:rStyle w:val="a0"/>
          <w:rFonts w:ascii="Arial" w:hAnsi="Arial"/>
        </w:rPr>
        <w:t>),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южном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центром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Киеве</w:t>
      </w:r>
      <w:r>
        <w:rPr>
          <w:rStyle w:val="a0"/>
          <w:rFonts w:ascii="Arial" w:hAnsi="Arial"/>
        </w:rPr>
        <w:t>],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заставляют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отнести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появление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варяжской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руси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юге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времени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более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раннему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чем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призвание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Рюрика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Однако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археологические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скандинавские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древности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9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Киеве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обнаружены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что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позволяет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предполагать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быструю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ассимиляцию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первой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волны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пришлых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варягов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славянским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населением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юге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Руси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>Карта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расселения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восточных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славян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соседей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8</w:t>
      </w:r>
      <w:r>
        <w:rPr>
          <w:rStyle w:val="a0"/>
          <w:rFonts w:ascii="Arial" w:hAnsi="Arial"/>
        </w:rPr>
        <w:t>–</w:t>
      </w:r>
      <w:r>
        <w:rPr>
          <w:rStyle w:val="a0"/>
          <w:rFonts w:ascii="Arial" w:hAnsi="Arial"/>
        </w:rPr>
        <w:t>10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вв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>Большинство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письменных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свидетельств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руси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9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относится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Южной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киевской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Руси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история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которой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отличие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от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Северной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может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быть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общих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чертах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обрисована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Территориально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летопись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связывает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Южную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Русь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областью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племенного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княжения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полян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Историко</w:t>
      </w:r>
      <w:r>
        <w:rPr>
          <w:rStyle w:val="a0"/>
          <w:rFonts w:ascii="Arial" w:hAnsi="Arial"/>
        </w:rPr>
        <w:t>-</w:t>
      </w:r>
      <w:r>
        <w:rPr>
          <w:rStyle w:val="a0"/>
          <w:rFonts w:ascii="Arial" w:hAnsi="Arial"/>
        </w:rPr>
        <w:t>географические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данные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главным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образом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12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позволяют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известной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вероятностью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считать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что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наряду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собственно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полянской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землёй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Южная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Русь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включала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себя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водораздел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между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бассейнами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Припяти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Днестра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часть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днепровского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Левобережья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позднейшими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городами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Черниговом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Переяславлем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</w:rPr>
        <w:t>ныне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Переяслав</w:t>
      </w:r>
      <w:r>
        <w:rPr>
          <w:rStyle w:val="a0"/>
          <w:rFonts w:ascii="Arial" w:hAnsi="Arial"/>
        </w:rPr>
        <w:t>).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Точно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определить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её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восточную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границу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затруднительно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Южная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Русь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была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достаточно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мощным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образованием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которое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аккумулировав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экономический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военный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потенциал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славян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Среднего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Поднепровья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сумело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организовать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морские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походы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земли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Византийской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империи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</w:rPr>
        <w:t>наиболее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известен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поход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860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Константинополь</w:t>
      </w:r>
      <w:r>
        <w:rPr>
          <w:rStyle w:val="a0"/>
          <w:rFonts w:ascii="Arial" w:hAnsi="Arial"/>
        </w:rPr>
        <w:t>)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соперничало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Хазарским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каганатом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Хазарский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каганат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–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этнически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неоднородное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государство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включавшее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себя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только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тюркские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</w:rPr>
        <w:t>хазары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булгары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др</w:t>
      </w:r>
      <w:r>
        <w:rPr>
          <w:rStyle w:val="a0"/>
          <w:rFonts w:ascii="Arial" w:hAnsi="Arial"/>
        </w:rPr>
        <w:t>.),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также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иранские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</w:rPr>
        <w:t>аланы</w:t>
      </w:r>
      <w:r>
        <w:rPr>
          <w:rStyle w:val="a0"/>
          <w:rFonts w:ascii="Arial" w:hAnsi="Arial"/>
        </w:rPr>
        <w:t>)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  <w:highlight w:val="green"/>
        </w:rPr>
        <w:t>другие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компоненты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простиралось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от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Северного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Прикаспия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нижней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Волги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Подонья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Крыма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8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даннической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зависимости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от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него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оказались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северяне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радимичи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вятичи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влиянии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Хазарского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каганата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свидетельствовало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частности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принятие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правителем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Южной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Руси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хазарского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</w:rPr>
        <w:t>тюркского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происхождению</w:t>
      </w:r>
      <w:r>
        <w:rPr>
          <w:rStyle w:val="a0"/>
          <w:rFonts w:ascii="Arial" w:hAnsi="Arial"/>
        </w:rPr>
        <w:t>)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верховного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титула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«</w:t>
      </w:r>
      <w:r>
        <w:rPr>
          <w:rStyle w:val="a0"/>
          <w:rFonts w:ascii="Arial" w:hAnsi="Arial"/>
        </w:rPr>
        <w:t>каган</w:t>
      </w:r>
      <w:r>
        <w:rPr>
          <w:rStyle w:val="a0"/>
          <w:rFonts w:ascii="Arial" w:hAnsi="Arial"/>
        </w:rPr>
        <w:t>»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</w:rPr>
        <w:t>эпизодически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применялся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киевским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князьям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вплоть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11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>.).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Вероятно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русско</w:t>
      </w:r>
      <w:r>
        <w:rPr>
          <w:rStyle w:val="a0"/>
          <w:rFonts w:ascii="Arial" w:hAnsi="Arial"/>
        </w:rPr>
        <w:t>-</w:t>
      </w:r>
      <w:r>
        <w:rPr>
          <w:rStyle w:val="a0"/>
          <w:rFonts w:ascii="Arial" w:hAnsi="Arial"/>
        </w:rPr>
        <w:t>хазарским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противостоянием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было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связано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посольство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«</w:t>
      </w:r>
      <w:r>
        <w:rPr>
          <w:rStyle w:val="a0"/>
          <w:rFonts w:ascii="Arial" w:hAnsi="Arial"/>
        </w:rPr>
        <w:t>кагана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Руси</w:t>
      </w:r>
      <w:r>
        <w:rPr>
          <w:rStyle w:val="a0"/>
          <w:rFonts w:ascii="Arial" w:hAnsi="Arial"/>
        </w:rPr>
        <w:t>»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византийскому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императору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Феофилу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во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2</w:t>
      </w:r>
      <w:r>
        <w:rPr>
          <w:rStyle w:val="a0"/>
          <w:rFonts w:ascii="Arial" w:hAnsi="Arial"/>
        </w:rPr>
        <w:t>-</w:t>
      </w:r>
      <w:r>
        <w:rPr>
          <w:rStyle w:val="a0"/>
          <w:rFonts w:ascii="Arial" w:hAnsi="Arial"/>
        </w:rPr>
        <w:t>й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половине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830</w:t>
      </w:r>
      <w:r>
        <w:rPr>
          <w:rStyle w:val="a0"/>
          <w:rFonts w:ascii="Arial" w:hAnsi="Arial"/>
        </w:rPr>
        <w:t>-</w:t>
      </w:r>
      <w:r>
        <w:rPr>
          <w:rStyle w:val="a0"/>
          <w:rFonts w:ascii="Arial" w:hAnsi="Arial"/>
        </w:rPr>
        <w:t>х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гг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предложением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мира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дружбы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развернувшееся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же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время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помощью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Византии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крепостное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строительство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хазар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Кроме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Саркела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на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нижнем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Дону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было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построено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свыше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10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крепостей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верховьях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реки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Северский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Донец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реке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Тихая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Со</w:t>
      </w:r>
      <w:r>
        <w:rPr>
          <w:rStyle w:val="a0"/>
          <w:rFonts w:ascii="Arial" w:hAnsi="Arial"/>
        </w:rPr>
        <w:t>́</w:t>
      </w:r>
      <w:r>
        <w:rPr>
          <w:rStyle w:val="a0"/>
          <w:rFonts w:ascii="Arial" w:hAnsi="Arial"/>
        </w:rPr>
        <w:t>сна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</w:rPr>
        <w:t>притоку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Дона</w:t>
      </w:r>
      <w:r>
        <w:rPr>
          <w:rStyle w:val="a0"/>
          <w:rFonts w:ascii="Arial" w:hAnsi="Arial"/>
        </w:rPr>
        <w:t>),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что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свидетельствует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притязаниях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Южной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Руси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часть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славянской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даннической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сферы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хазар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</w:rPr>
        <w:t>по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крайней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мере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северян</w:t>
      </w:r>
      <w:r>
        <w:rPr>
          <w:rStyle w:val="a0"/>
          <w:rFonts w:ascii="Arial" w:hAnsi="Arial"/>
        </w:rPr>
        <w:t>).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Обширны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были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торговые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связи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Южной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Руси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купцы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из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которой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западе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достигали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среднего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Дуная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районе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современной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Верхней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Австрии</w:t>
      </w:r>
      <w:r>
        <w:rPr>
          <w:rStyle w:val="a0"/>
          <w:rFonts w:ascii="Arial" w:hAnsi="Arial"/>
        </w:rPr>
        <w:t>),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северо</w:t>
      </w:r>
      <w:r>
        <w:rPr>
          <w:rStyle w:val="a0"/>
          <w:rFonts w:ascii="Arial" w:hAnsi="Arial"/>
        </w:rPr>
        <w:t>-</w:t>
      </w:r>
      <w:r>
        <w:rPr>
          <w:rStyle w:val="a0"/>
          <w:rFonts w:ascii="Arial" w:hAnsi="Arial"/>
        </w:rPr>
        <w:t>востоке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–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Волжско</w:t>
      </w:r>
      <w:r>
        <w:rPr>
          <w:rStyle w:val="a0"/>
          <w:rFonts w:ascii="Arial" w:hAnsi="Arial"/>
        </w:rPr>
        <w:t>-</w:t>
      </w:r>
      <w:r>
        <w:rPr>
          <w:rStyle w:val="a0"/>
          <w:rFonts w:ascii="Arial" w:hAnsi="Arial"/>
        </w:rPr>
        <w:t>Камской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Булгарии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юге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–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византийских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причерноморских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рынков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откуда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Дону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затем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Волге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добирались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Каспийского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моря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даже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Багдада</w:t>
      </w:r>
      <w:r>
        <w:rPr>
          <w:rStyle w:val="a0"/>
          <w:rFonts w:ascii="Arial" w:hAnsi="Arial"/>
        </w:rPr>
        <w:t>.</w:t>
      </w:r>
    </w:p>
    <w:p>
      <w:pPr>
        <w:pStyle w:val="a"/>
      </w:pPr>
      <w:r>
        <w:rPr>
          <w:rStyle w:val="a0"/>
          <w:rFonts w:ascii="Arial" w:hAnsi="Arial"/>
        </w:rPr>
        <w:t>Ассимиляция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варягов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Северной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Руси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шла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много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медленнее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чем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Южной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что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объяснялось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очевидно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постоянным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притоком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новых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скандинавских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групп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главным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занятием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которых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как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юге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служила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международная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торговля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Упомянутые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места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концентрации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скандинавских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археологических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древностей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</w:rPr>
        <w:t>от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Ладоги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Гнёздова</w:t>
      </w:r>
      <w:r>
        <w:rPr>
          <w:rStyle w:val="a0"/>
          <w:rFonts w:ascii="Arial" w:hAnsi="Arial"/>
        </w:rPr>
        <w:t>)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носили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ярко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выраженный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характер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торгово</w:t>
      </w:r>
      <w:r>
        <w:rPr>
          <w:rStyle w:val="a0"/>
          <w:rFonts w:ascii="Arial" w:hAnsi="Arial"/>
        </w:rPr>
        <w:t>-</w:t>
      </w:r>
      <w:r>
        <w:rPr>
          <w:rStyle w:val="a0"/>
          <w:rFonts w:ascii="Arial" w:hAnsi="Arial"/>
        </w:rPr>
        <w:t>ремесленных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поселений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этнически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смешанным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населением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Многочисленные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порой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огромные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клады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арабского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монетного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серебра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территории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Северной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Руси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фиксируемые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рубежа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8</w:t>
      </w:r>
      <w:r>
        <w:rPr>
          <w:rStyle w:val="a0"/>
          <w:rFonts w:ascii="Arial" w:hAnsi="Arial"/>
        </w:rPr>
        <w:t>–</w:t>
      </w:r>
      <w:r>
        <w:rPr>
          <w:rStyle w:val="a0"/>
          <w:rFonts w:ascii="Arial" w:hAnsi="Arial"/>
        </w:rPr>
        <w:t>9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вв</w:t>
      </w:r>
      <w:r>
        <w:rPr>
          <w:rStyle w:val="a0"/>
          <w:rFonts w:ascii="Arial" w:hAnsi="Arial"/>
        </w:rPr>
        <w:t>.,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позволяют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думать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что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именно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стремление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обеспечить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себе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доступ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богатым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высококачественной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арабской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серебряной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монетой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рынкам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Волжско</w:t>
      </w:r>
      <w:r>
        <w:rPr>
          <w:rStyle w:val="a0"/>
          <w:rFonts w:ascii="Arial" w:hAnsi="Arial"/>
        </w:rPr>
        <w:t>-</w:t>
      </w:r>
      <w:r>
        <w:rPr>
          <w:rStyle w:val="a0"/>
          <w:rFonts w:ascii="Arial" w:hAnsi="Arial"/>
        </w:rPr>
        <w:t>Камской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Булгарии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меньшей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степени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–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далёким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причерноморским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рынкам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волховско</w:t>
      </w:r>
      <w:r>
        <w:rPr>
          <w:rStyle w:val="a0"/>
          <w:rFonts w:ascii="Arial" w:hAnsi="Arial"/>
        </w:rPr>
        <w:t>-</w:t>
      </w:r>
      <w:r>
        <w:rPr>
          <w:rStyle w:val="a0"/>
          <w:rFonts w:ascii="Arial" w:hAnsi="Arial"/>
        </w:rPr>
        <w:t>днепровскому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пути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«</w:t>
      </w:r>
      <w:r>
        <w:rPr>
          <w:rStyle w:val="a0"/>
          <w:rFonts w:ascii="Arial" w:hAnsi="Arial"/>
        </w:rPr>
        <w:t>из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варяг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греки</w:t>
      </w:r>
      <w:r>
        <w:rPr>
          <w:rStyle w:val="a0"/>
          <w:rFonts w:ascii="Arial" w:hAnsi="Arial"/>
        </w:rPr>
        <w:t>»)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влекло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военно</w:t>
      </w:r>
      <w:r>
        <w:rPr>
          <w:rStyle w:val="a0"/>
          <w:rFonts w:ascii="Arial" w:hAnsi="Arial"/>
        </w:rPr>
        <w:t>-</w:t>
      </w:r>
      <w:r>
        <w:rPr>
          <w:rStyle w:val="a0"/>
          <w:rFonts w:ascii="Arial" w:hAnsi="Arial"/>
        </w:rPr>
        <w:t>торговые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дружины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варягов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Восточную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Европу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том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же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свидетельствует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другой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яркий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факт</w:t>
      </w:r>
      <w:r>
        <w:rPr>
          <w:rStyle w:val="a0"/>
          <w:rFonts w:ascii="Arial" w:hAnsi="Arial"/>
        </w:rPr>
        <w:t>: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именно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арабский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дирхем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лёг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основу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древнерусской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денежно</w:t>
      </w:r>
      <w:r>
        <w:rPr>
          <w:rStyle w:val="a0"/>
          <w:rFonts w:ascii="Arial" w:hAnsi="Arial"/>
        </w:rPr>
        <w:t>-</w:t>
      </w:r>
      <w:r>
        <w:rPr>
          <w:rStyle w:val="a0"/>
          <w:rFonts w:ascii="Arial" w:hAnsi="Arial"/>
        </w:rPr>
        <w:t>весовой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системы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Несомненно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мобильные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сплочённые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хорошо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вооружённые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группы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варягов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были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наиболее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деятельным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элементом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организации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международной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торговли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Северной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Руси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Призвание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Рюрика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повлекло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за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собой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вероятно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политическую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консолидацию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Северной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Руси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что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сделало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возможным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её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объединение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под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властью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северной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варяжской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династии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Рюриковичей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с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более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выгодно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торговом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военно</w:t>
      </w:r>
      <w:r>
        <w:rPr>
          <w:rStyle w:val="a0"/>
          <w:rFonts w:ascii="Arial" w:hAnsi="Arial"/>
        </w:rPr>
        <w:t>-</w:t>
      </w:r>
      <w:r>
        <w:rPr>
          <w:rStyle w:val="a0"/>
          <w:rFonts w:ascii="Arial" w:hAnsi="Arial"/>
        </w:rPr>
        <w:t>стратегическом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отношениях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расположенной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Южной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Русью</w:t>
      </w:r>
      <w:r>
        <w:rPr>
          <w:rStyle w:val="a0"/>
          <w:rFonts w:ascii="Arial" w:hAnsi="Arial"/>
        </w:rPr>
        <w:t>.</w:t>
      </w:r>
    </w:p>
    <w:p>
      <w:pPr>
        <w:pStyle w:val="a"/>
      </w:pPr>
      <w:r>
        <w:rPr>
          <w:rStyle w:val="a0"/>
          <w:rFonts w:ascii="Arial" w:hAnsi="Arial"/>
          <w:b/>
        </w:rPr>
        <w:t>Укрепление</w:t>
      </w:r>
      <w:r>
        <w:rPr>
          <w:rStyle w:val="a0"/>
          <w:rFonts w:ascii="Arial" w:hAnsi="Arial"/>
          <w:b/>
        </w:rPr>
        <w:t xml:space="preserve"> </w:t>
      </w:r>
      <w:r>
        <w:rPr>
          <w:rStyle w:val="a0"/>
          <w:rFonts w:ascii="Arial" w:hAnsi="Arial"/>
          <w:b/>
        </w:rPr>
        <w:t>государства</w:t>
      </w:r>
    </w:p>
    <w:p>
      <w:pPr>
        <w:pStyle w:val="a"/>
      </w:pPr>
      <w:r>
        <w:rPr>
          <w:rStyle w:val="a0"/>
          <w:rFonts w:ascii="Arial" w:hAnsi="Arial"/>
        </w:rPr>
        <w:t>Походы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Константинополь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организованные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князьями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Олегом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его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преемником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Игорем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равно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как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заключённые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результате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мирные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договоры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911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944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гг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</w:rPr>
        <w:t>последняя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дата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оспаривается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рядом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исследователей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предлагающих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широкую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датировку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между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931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944</w:t>
      </w:r>
      <w:r>
        <w:rPr>
          <w:rStyle w:val="a0"/>
          <w:rFonts w:ascii="Arial" w:hAnsi="Arial"/>
        </w:rPr>
        <w:t>;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историографию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суть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проблемы</w:t>
      </w:r>
      <w:r>
        <w:rPr>
          <w:rStyle w:val="a0"/>
          <w:rFonts w:ascii="Arial" w:hAnsi="Arial"/>
        </w:rPr>
        <w:t>: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Щавелев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2020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С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66</w:t>
      </w:r>
      <w:r>
        <w:rPr>
          <w:rStyle w:val="a0"/>
          <w:rFonts w:ascii="Arial" w:hAnsi="Arial"/>
        </w:rPr>
        <w:t>–</w:t>
      </w:r>
      <w:r>
        <w:rPr>
          <w:rStyle w:val="a0"/>
          <w:rFonts w:ascii="Arial" w:hAnsi="Arial"/>
        </w:rPr>
        <w:t>84</w:t>
      </w:r>
      <w:r>
        <w:rPr>
          <w:rStyle w:val="a0"/>
          <w:rFonts w:ascii="Arial" w:hAnsi="Arial"/>
        </w:rPr>
        <w:t>),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обеспечившие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русским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купцам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исключительные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торговые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привилегии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константинопольском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рынке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свидетельствуют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резко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возросших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военно</w:t>
      </w:r>
      <w:r>
        <w:rPr>
          <w:rStyle w:val="a0"/>
          <w:rFonts w:ascii="Arial" w:hAnsi="Arial"/>
        </w:rPr>
        <w:t>-</w:t>
      </w:r>
      <w:r>
        <w:rPr>
          <w:rStyle w:val="a0"/>
          <w:rFonts w:ascii="Arial" w:hAnsi="Arial"/>
        </w:rPr>
        <w:t>политических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экономических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возможностях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Древнерусского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государства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Слабевший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Хазарский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каганат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лишился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возможности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собирать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дань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северян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радимичей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мог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препятствовать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набегам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русских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морских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дружин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богатые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города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Южного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Прикаспия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</w:rPr>
        <w:t>около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910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Олеге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940</w:t>
      </w:r>
      <w:r>
        <w:rPr>
          <w:rStyle w:val="a0"/>
          <w:rFonts w:ascii="Arial" w:hAnsi="Arial"/>
        </w:rPr>
        <w:t>-</w:t>
      </w:r>
      <w:r>
        <w:rPr>
          <w:rStyle w:val="a0"/>
          <w:rFonts w:ascii="Arial" w:hAnsi="Arial"/>
        </w:rPr>
        <w:t>х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гг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Игоре</w:t>
      </w:r>
      <w:r>
        <w:rPr>
          <w:rStyle w:val="a0"/>
          <w:rFonts w:ascii="Arial" w:hAnsi="Arial"/>
        </w:rPr>
        <w:t>).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Видимо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это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время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Русь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закрепилась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Тмутаракани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Корчеве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</w:rPr>
        <w:t>Керчь</w:t>
      </w:r>
      <w:r>
        <w:rPr>
          <w:rStyle w:val="a0"/>
          <w:rFonts w:ascii="Arial" w:hAnsi="Arial"/>
        </w:rPr>
        <w:t>).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Военно</w:t>
      </w:r>
      <w:r>
        <w:rPr>
          <w:rStyle w:val="a0"/>
          <w:rFonts w:ascii="Arial" w:hAnsi="Arial"/>
        </w:rPr>
        <w:t>-</w:t>
      </w:r>
      <w:r>
        <w:rPr>
          <w:rStyle w:val="a0"/>
          <w:rFonts w:ascii="Arial" w:hAnsi="Arial"/>
        </w:rPr>
        <w:t>политические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усилия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Руси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были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направлены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также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вдоль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сухопутного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торгового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пути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средний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Дунай</w:t>
      </w:r>
      <w:r>
        <w:rPr>
          <w:rStyle w:val="a0"/>
          <w:rFonts w:ascii="Arial" w:hAnsi="Arial"/>
        </w:rPr>
        <w:t>: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данническую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зависимость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от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Киева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попали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волыняне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После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гибели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Игоря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время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восстания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древлян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</w:rPr>
        <w:t>после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945</w:t>
      </w:r>
      <w:r>
        <w:rPr>
          <w:rStyle w:val="a0"/>
          <w:rFonts w:ascii="Arial" w:hAnsi="Arial"/>
        </w:rPr>
        <w:t>)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правление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оказалось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руках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его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вдовы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–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княгини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Ольги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главные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усилия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которой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после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умиротворения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древлян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были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направлены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внутреннюю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стабилизацию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Древнерусского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государства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Активную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военную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экспансию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возобновил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960</w:t>
      </w:r>
      <w:r>
        <w:rPr>
          <w:rStyle w:val="a0"/>
          <w:rFonts w:ascii="Arial" w:hAnsi="Arial"/>
        </w:rPr>
        <w:t>-</w:t>
      </w:r>
      <w:r>
        <w:rPr>
          <w:rStyle w:val="a0"/>
          <w:rFonts w:ascii="Arial" w:hAnsi="Arial"/>
        </w:rPr>
        <w:t>х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гг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князь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Святослав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Игоревич</w:t>
      </w:r>
      <w:r>
        <w:rPr>
          <w:rStyle w:val="a0"/>
          <w:rFonts w:ascii="Arial" w:hAnsi="Arial"/>
        </w:rPr>
        <w:t>: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под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власть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Руси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были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приведены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вятичи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965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г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разгромлен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Хазарский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каганат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после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чего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он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оказался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зависимости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от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правителей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Хорезма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из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династии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Афригидов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вскоре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вообще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сошёл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политической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арены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Военные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действия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киевского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князя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против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Первого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Болгарского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царства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968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969</w:t>
      </w:r>
      <w:r>
        <w:rPr>
          <w:rStyle w:val="a0"/>
          <w:rFonts w:ascii="Arial" w:hAnsi="Arial"/>
        </w:rPr>
        <w:t>–</w:t>
      </w:r>
      <w:r>
        <w:rPr>
          <w:rStyle w:val="a0"/>
          <w:rFonts w:ascii="Arial" w:hAnsi="Arial"/>
        </w:rPr>
        <w:t>971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гг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привели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желанной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цели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–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закреплению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Руси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нижнем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Дунае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Поражение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от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войск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византийского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императора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Иоанна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I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Цимисхия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заставило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Святослава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летом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971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г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подписать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мирный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договор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который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заметно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ограничивал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политическое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влияние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Руси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Северном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Причерноморье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Вероятно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ещё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перед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тем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как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вторично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отправиться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Болгарию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969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г</w:t>
      </w:r>
      <w:r>
        <w:rPr>
          <w:rStyle w:val="a0"/>
          <w:rFonts w:ascii="Arial" w:hAnsi="Arial"/>
        </w:rPr>
        <w:t>.,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Святослав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Игоревич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разделил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Русь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между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тремя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своими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сыновьями</w:t>
      </w:r>
      <w:r>
        <w:rPr>
          <w:rStyle w:val="a0"/>
          <w:rFonts w:ascii="Arial" w:hAnsi="Arial"/>
        </w:rPr>
        <w:t>: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Ярополком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Святославичем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княжившим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Киеве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</w:rPr>
        <w:t>969</w:t>
      </w:r>
      <w:r>
        <w:rPr>
          <w:rStyle w:val="a0"/>
          <w:rFonts w:ascii="Arial" w:hAnsi="Arial"/>
        </w:rPr>
        <w:t>–</w:t>
      </w:r>
      <w:r>
        <w:rPr>
          <w:rStyle w:val="a0"/>
          <w:rFonts w:ascii="Arial" w:hAnsi="Arial"/>
        </w:rPr>
        <w:t>978</w:t>
      </w:r>
      <w:r>
        <w:rPr>
          <w:rStyle w:val="a0"/>
          <w:rFonts w:ascii="Arial" w:hAnsi="Arial"/>
        </w:rPr>
        <w:t>),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Олегом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Святославичем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получившим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землю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древлян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Владимиром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Святославичем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владение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которому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перешёл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Новгород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Победителем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из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начавшейся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вскоре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междоусобицы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вышел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Владимир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978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г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захвативший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Киев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Правление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Владимира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Святославича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</w:rPr>
        <w:t>978</w:t>
      </w:r>
      <w:r>
        <w:rPr>
          <w:rStyle w:val="a0"/>
          <w:rFonts w:ascii="Arial" w:hAnsi="Arial"/>
        </w:rPr>
        <w:t>–</w:t>
      </w:r>
      <w:r>
        <w:rPr>
          <w:rStyle w:val="a0"/>
          <w:rFonts w:ascii="Arial" w:hAnsi="Arial"/>
        </w:rPr>
        <w:t>1015</w:t>
      </w:r>
      <w:r>
        <w:rPr>
          <w:rStyle w:val="a0"/>
          <w:rFonts w:ascii="Arial" w:hAnsi="Arial"/>
        </w:rPr>
        <w:t>)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открывает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эпоху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подъёма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Древней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Руси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конце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10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–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середине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11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вв</w:t>
      </w:r>
      <w:r>
        <w:rPr>
          <w:rStyle w:val="a0"/>
          <w:rFonts w:ascii="Arial" w:hAnsi="Arial"/>
        </w:rPr>
        <w:t>.</w:t>
      </w:r>
    </w:p>
    <w:p>
      <w:pPr>
        <w:pStyle w:val="a"/>
      </w:pPr>
      <w:r>
        <w:rPr>
          <w:rStyle w:val="a0"/>
          <w:rFonts w:ascii="Arial" w:hAnsi="Arial"/>
        </w:rPr>
        <w:t>Политический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экономический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строй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Древнерусского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государства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правление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первых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киевских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князей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вырисовывается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лишь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общих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чертах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Правящая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верхушка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состояла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из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княжеского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рода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</w:rPr>
        <w:t>очевидно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довольно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многочисленного</w:t>
      </w:r>
      <w:r>
        <w:rPr>
          <w:rStyle w:val="a0"/>
          <w:rFonts w:ascii="Arial" w:hAnsi="Arial"/>
        </w:rPr>
        <w:t>)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существовавшей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за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счёт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княжеских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доходов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дружины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князя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Государственная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зависимость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входивших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состав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Древней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Руси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преимущественно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славянских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племён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выражалась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выплате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регулярной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</w:rPr>
        <w:t>вероятно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ежегодной</w:t>
      </w:r>
      <w:r>
        <w:rPr>
          <w:rStyle w:val="a0"/>
          <w:rFonts w:ascii="Arial" w:hAnsi="Arial"/>
        </w:rPr>
        <w:t>)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дани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обязанности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участвовать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военных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предприятиях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киевских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князей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остальном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сохранялись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племенной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быт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власть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племенных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князей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Летописные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восточнославянские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племена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10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представляли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собой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объединения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достаточно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высокой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политической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организацией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Остаётся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неясным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были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или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нет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частью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Древнерусского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государства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существовавшие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970</w:t>
      </w:r>
      <w:r>
        <w:rPr>
          <w:rStyle w:val="a0"/>
          <w:rFonts w:ascii="Arial" w:hAnsi="Arial"/>
        </w:rPr>
        <w:t>-</w:t>
      </w:r>
      <w:r>
        <w:rPr>
          <w:rStyle w:val="a0"/>
          <w:rFonts w:ascii="Arial" w:hAnsi="Arial"/>
        </w:rPr>
        <w:t>х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гг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восточнославянских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землях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политические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образования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под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властью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других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</w:rPr>
        <w:t>помимо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Рюриковичей</w:t>
      </w:r>
      <w:r>
        <w:rPr>
          <w:rStyle w:val="a0"/>
          <w:rFonts w:ascii="Arial" w:hAnsi="Arial"/>
        </w:rPr>
        <w:t>)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варяжских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династий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</w:rPr>
        <w:t>династии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князя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Рогволода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Полоцке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князя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Туры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Турове</w:t>
      </w:r>
      <w:r>
        <w:rPr>
          <w:rStyle w:val="a0"/>
          <w:rFonts w:ascii="Arial" w:hAnsi="Arial"/>
        </w:rPr>
        <w:t>)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когда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они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возникли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Сбор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дани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осуществлялся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форме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полюдья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–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объезда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даннической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территории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течение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осенне</w:t>
      </w:r>
      <w:r>
        <w:rPr>
          <w:rStyle w:val="a0"/>
          <w:rFonts w:ascii="Arial" w:hAnsi="Arial"/>
        </w:rPr>
        <w:t>-</w:t>
      </w:r>
      <w:r>
        <w:rPr>
          <w:rStyle w:val="a0"/>
          <w:rFonts w:ascii="Arial" w:hAnsi="Arial"/>
        </w:rPr>
        <w:t>зимнего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сезона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князем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или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лицом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которому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князь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уступал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её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сбор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дружиной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это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время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данники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обязаны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были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также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за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свой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счёт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содержать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их</w:t>
      </w:r>
      <w:r>
        <w:rPr>
          <w:rStyle w:val="a0"/>
          <w:rFonts w:ascii="Arial" w:hAnsi="Arial"/>
        </w:rPr>
        <w:t>).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Дань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взималась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как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натуральными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продуктами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том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числе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товарами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предназначенными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для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экспорта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–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мехами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мёдом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воском</w:t>
      </w:r>
      <w:r>
        <w:rPr>
          <w:rStyle w:val="a0"/>
          <w:rFonts w:ascii="Arial" w:hAnsi="Arial"/>
        </w:rPr>
        <w:t>),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так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монетой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главным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образом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арабского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чекана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</w:rPr>
        <w:t>ежегодная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дань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Новгорода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составляла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например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300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гривен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е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около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60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кг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серебра</w:t>
      </w:r>
      <w:r>
        <w:rPr>
          <w:rStyle w:val="a0"/>
          <w:rFonts w:ascii="Arial" w:hAnsi="Arial"/>
        </w:rPr>
        <w:t>).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именем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княгини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Ольги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отразившееся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летописи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предание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связывает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административно</w:t>
      </w:r>
      <w:r>
        <w:rPr>
          <w:rStyle w:val="a0"/>
          <w:rFonts w:ascii="Arial" w:hAnsi="Arial"/>
        </w:rPr>
        <w:t>-</w:t>
      </w:r>
      <w:r>
        <w:rPr>
          <w:rStyle w:val="a0"/>
          <w:rFonts w:ascii="Arial" w:hAnsi="Arial"/>
        </w:rPr>
        <w:t>данническую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реформу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середины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10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>.,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состоявшую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как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можно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думать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том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что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дани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объём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которых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был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пересмотрен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теперь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свозились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самими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данниками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постоянные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пункты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</w:rPr>
        <w:t>погосты</w:t>
      </w:r>
      <w:r>
        <w:rPr>
          <w:rStyle w:val="a0"/>
          <w:rFonts w:ascii="Arial" w:hAnsi="Arial"/>
        </w:rPr>
        <w:t>),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где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пребывали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представители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княжеской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администрации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Дань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подлежала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разделу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определённой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пропорции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между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сборщиком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дани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субъектом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государственной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власти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е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княжеским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семейством</w:t>
      </w:r>
      <w:r>
        <w:rPr>
          <w:rStyle w:val="a0"/>
          <w:rFonts w:ascii="Arial" w:hAnsi="Arial"/>
        </w:rPr>
        <w:t>: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первому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шла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⅓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последнему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–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⅔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дани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Среди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важнейших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компонентов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экономического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механизма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были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снаряжение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отправка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ежегодных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торговых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караванов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собранными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ходе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полюдья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товарами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вниз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Днепру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международные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рынки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Причерноморья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другие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–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процедура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подробно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описанная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середине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10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сочинении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византийского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императора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Константина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VII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Багрянородного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«</w:t>
      </w:r>
      <w:r>
        <w:rPr>
          <w:rStyle w:val="a0"/>
          <w:rFonts w:ascii="Arial" w:hAnsi="Arial"/>
        </w:rPr>
        <w:t>Об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управлении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империей</w:t>
      </w:r>
      <w:r>
        <w:rPr>
          <w:rStyle w:val="a0"/>
          <w:rFonts w:ascii="Arial" w:hAnsi="Arial"/>
        </w:rPr>
        <w:t>».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Константинополе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русские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купцы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пребывали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несколько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месяцев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году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имели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собственное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подворье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монастыре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Святого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Маманта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получали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денежное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содержание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из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императорской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казны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которая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брала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себя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также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расходы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снаряжению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обратного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плавания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Внешнеторговая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направленность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экономики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Древней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Руси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определила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наличие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особой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социальной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группы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–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занятого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международной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торговлей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купечества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которое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ещё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середине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10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было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как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княжеский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род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преимущественно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варяжского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происхождения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Судя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тому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что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представители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этой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социальной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группы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участвовали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заключении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договоров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Руси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Византией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она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имела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самостоятельный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голос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делах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государственного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управления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Данные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археологии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позволяют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думать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что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именно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такое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купечество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составляло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социальную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имущественную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верхушку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древнерусских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торгово</w:t>
      </w:r>
      <w:r>
        <w:rPr>
          <w:rStyle w:val="a0"/>
          <w:rFonts w:ascii="Arial" w:hAnsi="Arial"/>
        </w:rPr>
        <w:t>-</w:t>
      </w:r>
      <w:r>
        <w:rPr>
          <w:rStyle w:val="a0"/>
          <w:rFonts w:ascii="Arial" w:hAnsi="Arial"/>
        </w:rPr>
        <w:t>ремесленных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поселениях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10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типа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Гнёздова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или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Тимерёва</w:t>
      </w:r>
      <w:r>
        <w:rPr>
          <w:rStyle w:val="a0"/>
          <w:rFonts w:ascii="Arial" w:hAnsi="Arial"/>
        </w:rPr>
        <w:t>.</w:t>
      </w:r>
    </w:p>
    <w:p>
      <w:pPr>
        <w:pStyle w:val="a"/>
      </w:pPr>
      <w:r>
        <w:rPr>
          <w:rStyle w:val="a0"/>
          <w:rFonts w:ascii="Arial" w:hAnsi="Arial"/>
        </w:rPr>
        <w:t>Древнерусское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государство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10</w:t>
      </w:r>
      <w:r>
        <w:rPr>
          <w:rStyle w:val="a0"/>
          <w:rFonts w:ascii="Arial" w:hAnsi="Arial"/>
        </w:rPr>
        <w:t>–</w:t>
      </w:r>
      <w:r>
        <w:rPr>
          <w:rStyle w:val="a0"/>
          <w:rFonts w:ascii="Arial" w:hAnsi="Arial"/>
        </w:rPr>
        <w:t>12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вв</w:t>
      </w:r>
      <w:r>
        <w:rPr>
          <w:rStyle w:val="a0"/>
          <w:rFonts w:ascii="Arial" w:hAnsi="Arial"/>
        </w:rPr>
        <w:t>.</w:t>
      </w:r>
    </w:p>
    <w:p>
      <w:pPr>
        <w:pStyle w:val="a"/>
      </w:pPr>
      <w:r>
        <w:rPr>
          <w:rStyle w:val="a0"/>
          <w:rFonts w:ascii="Arial" w:hAnsi="Arial"/>
          <w:b/>
        </w:rPr>
        <w:t>Расцвет</w:t>
      </w:r>
      <w:r>
        <w:rPr>
          <w:rStyle w:val="a0"/>
          <w:rFonts w:ascii="Arial" w:hAnsi="Arial"/>
          <w:b/>
        </w:rPr>
        <w:t xml:space="preserve"> </w:t>
      </w:r>
      <w:r>
        <w:rPr>
          <w:rStyle w:val="a0"/>
          <w:rFonts w:ascii="Arial" w:hAnsi="Arial"/>
          <w:b/>
        </w:rPr>
        <w:t>государства</w:t>
      </w:r>
    </w:p>
    <w:p>
      <w:pPr>
        <w:pStyle w:val="a"/>
      </w:pPr>
      <w:r>
        <w:rPr>
          <w:rStyle w:val="a0"/>
          <w:rFonts w:ascii="Arial" w:hAnsi="Arial"/>
        </w:rPr>
        <w:t>Первое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десятилетие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княжения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Владимира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Святославича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Киеве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было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временем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восстановления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положения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Древней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Руси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пошатнувшегося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вследствие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междоусобия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Святославичей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Один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за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другим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следовали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походы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западным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восточным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пределам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Руси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конце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970</w:t>
      </w:r>
      <w:r>
        <w:rPr>
          <w:rStyle w:val="a0"/>
          <w:rFonts w:ascii="Arial" w:hAnsi="Arial"/>
        </w:rPr>
        <w:t>-</w:t>
      </w:r>
      <w:r>
        <w:rPr>
          <w:rStyle w:val="a0"/>
          <w:rFonts w:ascii="Arial" w:hAnsi="Arial"/>
        </w:rPr>
        <w:t>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гг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–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1</w:t>
      </w:r>
      <w:r>
        <w:rPr>
          <w:rStyle w:val="a0"/>
          <w:rFonts w:ascii="Arial" w:hAnsi="Arial"/>
        </w:rPr>
        <w:t>-</w:t>
      </w:r>
      <w:r>
        <w:rPr>
          <w:rStyle w:val="a0"/>
          <w:rFonts w:ascii="Arial" w:hAnsi="Arial"/>
        </w:rPr>
        <w:t>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половине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980</w:t>
      </w:r>
      <w:r>
        <w:rPr>
          <w:rStyle w:val="a0"/>
          <w:rFonts w:ascii="Arial" w:hAnsi="Arial"/>
        </w:rPr>
        <w:t>-</w:t>
      </w:r>
      <w:r>
        <w:rPr>
          <w:rStyle w:val="a0"/>
          <w:rFonts w:ascii="Arial" w:hAnsi="Arial"/>
        </w:rPr>
        <w:t>х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гг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её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состав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были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включены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Перемышль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Червенские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города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</w:rPr>
        <w:t>стратегически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важная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область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левом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берегу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реки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Буг</w:t>
      </w:r>
      <w:r>
        <w:rPr>
          <w:rStyle w:val="a0"/>
          <w:rFonts w:ascii="Arial" w:hAnsi="Arial"/>
        </w:rPr>
        <w:t>)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Среднее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Побужье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населённое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балтскими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племенами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ятвягов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Походами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радимичей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вятичей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хазар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волжских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булгар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были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закреплены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успехи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достигнутые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ранее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Святославом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Игоревичем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Как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международное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положение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так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задачи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внутренней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консолидации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государства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настоятельно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требовали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официальной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христианизации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Благоприятная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для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Руси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внешнеполитическая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ситуация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2</w:t>
      </w:r>
      <w:r>
        <w:rPr>
          <w:rStyle w:val="a0"/>
          <w:rFonts w:ascii="Arial" w:hAnsi="Arial"/>
        </w:rPr>
        <w:t>-</w:t>
      </w:r>
      <w:r>
        <w:rPr>
          <w:rStyle w:val="a0"/>
          <w:rFonts w:ascii="Arial" w:hAnsi="Arial"/>
        </w:rPr>
        <w:t>й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половины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980</w:t>
      </w:r>
      <w:r>
        <w:rPr>
          <w:rStyle w:val="a0"/>
          <w:rFonts w:ascii="Arial" w:hAnsi="Arial"/>
        </w:rPr>
        <w:t>-</w:t>
      </w:r>
      <w:r>
        <w:rPr>
          <w:rStyle w:val="a0"/>
          <w:rFonts w:ascii="Arial" w:hAnsi="Arial"/>
        </w:rPr>
        <w:t>х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гг</w:t>
      </w:r>
      <w:r>
        <w:rPr>
          <w:rStyle w:val="a0"/>
          <w:rFonts w:ascii="Arial" w:hAnsi="Arial"/>
        </w:rPr>
        <w:t>.,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когда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византийский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император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Василий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II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был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вынужден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просить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русской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военной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помощи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для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подавления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внутреннего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мятежа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побудили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Владимира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сделать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решительный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шаг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пути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христианизации</w:t>
      </w:r>
      <w:r>
        <w:rPr>
          <w:rStyle w:val="a0"/>
          <w:rFonts w:ascii="Arial" w:hAnsi="Arial"/>
        </w:rPr>
        <w:t>: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течение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987</w:t>
      </w:r>
      <w:r>
        <w:rPr>
          <w:rStyle w:val="a0"/>
          <w:rFonts w:ascii="Arial" w:hAnsi="Arial"/>
        </w:rPr>
        <w:t>–</w:t>
      </w:r>
      <w:r>
        <w:rPr>
          <w:rStyle w:val="a0"/>
          <w:rFonts w:ascii="Arial" w:hAnsi="Arial"/>
        </w:rPr>
        <w:t>990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гг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последовали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крещение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Владимира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его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окружения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брак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киевского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князя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сестрой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Василия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II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царевной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Анной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массовое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крещение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киевлян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Такое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замужество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багрянородной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принцессы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было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нарушением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византийских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династических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принципов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заставило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империю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предпринять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самые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активные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меры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созданию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церковной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организации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Руси</w:t>
      </w:r>
      <w:r>
        <w:rPr>
          <w:rStyle w:val="a0"/>
          <w:rFonts w:ascii="Arial" w:hAnsi="Arial"/>
        </w:rPr>
        <w:t>: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были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учреждены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Киевская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митрополия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несколько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епархий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крупнейших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городах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которые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возглавили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греческие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иерархи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Киеве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греческие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мастера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воздвигли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первый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Руси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каменный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храм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–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Десятинную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церковь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</w:rPr>
        <w:t>завершена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996</w:t>
      </w:r>
      <w:r>
        <w:rPr>
          <w:rStyle w:val="a0"/>
          <w:rFonts w:ascii="Arial" w:hAnsi="Arial"/>
        </w:rPr>
        <w:t>).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Княжеская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власть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взяла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себя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материальное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обеспечение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церкви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виде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десятины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организовала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строительство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храмов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местах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обучение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детей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знати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для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обеспечения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церкви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кадрами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священнослужителей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т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д</w:t>
      </w:r>
      <w:r>
        <w:rPr>
          <w:rStyle w:val="a0"/>
          <w:rFonts w:ascii="Arial" w:hAnsi="Arial"/>
        </w:rPr>
        <w:t>.</w:t>
      </w:r>
    </w:p>
    <w:p>
      <w:pPr>
        <w:pStyle w:val="a"/>
      </w:pPr>
      <w:r>
        <w:rPr>
          <w:rStyle w:val="a0"/>
          <w:rFonts w:ascii="Arial" w:hAnsi="Arial"/>
        </w:rPr>
        <w:t>Важнейшими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направлениями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политики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Владимира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Святославича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после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Крещения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Руси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явились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оборона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западных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рубежей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от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давления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стороны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резко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усилившегося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Древнепольского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государства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отражение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угрозы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стороны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печенегов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западе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Руси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были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заложены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города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Берестье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</w:rPr>
        <w:t>ныне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Брест</w:t>
      </w:r>
      <w:r>
        <w:rPr>
          <w:rStyle w:val="a0"/>
          <w:rFonts w:ascii="Arial" w:hAnsi="Arial"/>
        </w:rPr>
        <w:t>)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Владимир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</w:rPr>
        <w:t>ныне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Владимир</w:t>
      </w:r>
      <w:r>
        <w:rPr>
          <w:rStyle w:val="a0"/>
          <w:rFonts w:ascii="Arial" w:hAnsi="Arial"/>
        </w:rPr>
        <w:t>-</w:t>
      </w:r>
      <w:r>
        <w:rPr>
          <w:rStyle w:val="a0"/>
          <w:rFonts w:ascii="Arial" w:hAnsi="Arial"/>
        </w:rPr>
        <w:t>Волынский</w:t>
      </w:r>
      <w:r>
        <w:rPr>
          <w:rStyle w:val="a0"/>
          <w:rFonts w:ascii="Arial" w:hAnsi="Arial"/>
        </w:rPr>
        <w:t>).</w:t>
      </w:r>
      <w:r>
        <w:rPr>
          <w:rStyle w:val="a0"/>
          <w:rFonts w:ascii="Arial" w:hAnsi="Arial"/>
        </w:rPr>
        <w:t>Строительство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Белгорода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повелению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Владимира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Святославича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Миниатюра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из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Радзивиловской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летописи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Конец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15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БАН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34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>5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>30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Л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67об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На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юге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были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построены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крепости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берегам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рек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Сула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Стугна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  <w:highlight w:val="green"/>
        </w:rPr>
        <w:t>других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прикрывавшие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подступы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Киеву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стороны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степи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[</w:t>
      </w:r>
      <w:r>
        <w:rPr>
          <w:rStyle w:val="a0"/>
          <w:rFonts w:ascii="Arial" w:hAnsi="Arial"/>
        </w:rPr>
        <w:t>Белгород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Переяславль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Русский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</w:rPr>
        <w:t>ныне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Переяслав</w:t>
      </w:r>
      <w:r>
        <w:rPr>
          <w:rStyle w:val="a0"/>
          <w:rFonts w:ascii="Arial" w:hAnsi="Arial"/>
        </w:rPr>
        <w:t>)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др</w:t>
      </w:r>
      <w:r>
        <w:rPr>
          <w:rStyle w:val="a0"/>
          <w:rFonts w:ascii="Arial" w:hAnsi="Arial"/>
        </w:rPr>
        <w:t>.].</w:t>
      </w:r>
    </w:p>
    <w:p>
      <w:pPr>
        <w:pStyle w:val="a"/>
      </w:pPr>
      <w:r>
        <w:rPr>
          <w:rStyle w:val="a0"/>
          <w:rFonts w:ascii="Arial" w:hAnsi="Arial"/>
        </w:rPr>
        <w:t>Существенной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приметой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правления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Владимира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Святославича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стала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окончательная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славянизация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княжеского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рода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его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некогда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варяжского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окружения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Сам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Владимир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был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наполовину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</w:rPr>
        <w:t>по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матери</w:t>
      </w:r>
      <w:r>
        <w:rPr>
          <w:rStyle w:val="a0"/>
          <w:rFonts w:ascii="Arial" w:hAnsi="Arial"/>
        </w:rPr>
        <w:t>)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славянского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происхождения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Продолжавшие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прибывать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Русь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варяги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становились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теперь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основном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военными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наёмниками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древнерусских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князей</w:t>
      </w:r>
      <w:r>
        <w:rPr>
          <w:rStyle w:val="a0"/>
          <w:rFonts w:ascii="Arial" w:hAnsi="Arial"/>
        </w:rPr>
        <w:t>.</w:t>
      </w:r>
    </w:p>
    <w:p>
      <w:pPr>
        <w:pStyle w:val="a"/>
      </w:pPr>
      <w:r>
        <w:rPr>
          <w:rStyle w:val="a0"/>
          <w:rFonts w:ascii="Arial" w:hAnsi="Arial"/>
        </w:rPr>
        <w:t>После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смерти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Владимира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Святославича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</w:rPr>
        <w:t>1015</w:t>
      </w:r>
      <w:r>
        <w:rPr>
          <w:rStyle w:val="a0"/>
          <w:rFonts w:ascii="Arial" w:hAnsi="Arial"/>
        </w:rPr>
        <w:t>)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вспыхнула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междоусобная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борьба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между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наиболее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влиятельными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из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его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сыновей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ходе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которой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погибли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Борис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Глеб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Святослав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Киевский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стол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занял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Святополк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Владимирович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</w:rPr>
        <w:t>1015</w:t>
      </w:r>
      <w:r>
        <w:rPr>
          <w:rStyle w:val="a0"/>
          <w:rFonts w:ascii="Arial" w:hAnsi="Arial"/>
        </w:rPr>
        <w:t>–</w:t>
      </w:r>
      <w:r>
        <w:rPr>
          <w:rStyle w:val="a0"/>
          <w:rFonts w:ascii="Arial" w:hAnsi="Arial"/>
        </w:rPr>
        <w:t>1016</w:t>
      </w:r>
      <w:r>
        <w:rPr>
          <w:rStyle w:val="a0"/>
          <w:rFonts w:ascii="Arial" w:hAnsi="Arial"/>
        </w:rPr>
        <w:t>).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Княживший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Новгороде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Ярослав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Владимирович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1016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г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изгнал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Святополка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который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однако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1018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г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вернулся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Киев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военной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поддержке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своего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тестя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–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польского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князя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Болеслава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I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Храброго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Но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уже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1019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г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Ярослав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Владимирович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окончательно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утвердился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столице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Руси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</w:rPr>
        <w:t>1019</w:t>
      </w:r>
      <w:r>
        <w:rPr>
          <w:rStyle w:val="a0"/>
          <w:rFonts w:ascii="Arial" w:hAnsi="Arial"/>
        </w:rPr>
        <w:t>–</w:t>
      </w:r>
      <w:r>
        <w:rPr>
          <w:rStyle w:val="a0"/>
          <w:rFonts w:ascii="Arial" w:hAnsi="Arial"/>
        </w:rPr>
        <w:t>1054</w:t>
      </w:r>
      <w:r>
        <w:rPr>
          <w:rStyle w:val="a0"/>
          <w:rFonts w:ascii="Arial" w:hAnsi="Arial"/>
        </w:rPr>
        <w:t>).</w:t>
      </w:r>
    </w:p>
    <w:p>
      <w:pPr>
        <w:pStyle w:val="a"/>
      </w:pP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1024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г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свои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права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участие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управлении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Русью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предъявил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княживший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отдалённой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Тмутаракани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Мстислав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Владимирович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Столкновение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между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Ярославом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Мстиславом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финальный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этап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междоусобия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закончилось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1026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г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заключением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договора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которому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первый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сохранял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за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собой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Киев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второй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получал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земли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левобережья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Днепра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центром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Чернигове</w:t>
      </w:r>
      <w:r>
        <w:rPr>
          <w:rStyle w:val="a0"/>
          <w:rFonts w:ascii="Arial" w:hAnsi="Arial"/>
        </w:rPr>
        <w:t>.</w:t>
      </w:r>
    </w:p>
    <w:p>
      <w:pPr>
        <w:pStyle w:val="a"/>
      </w:pPr>
      <w:r>
        <w:rPr>
          <w:rStyle w:val="a0"/>
          <w:rFonts w:ascii="Arial" w:hAnsi="Arial"/>
        </w:rPr>
        <w:t>Важнейшим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событием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десятилетнего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совместного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правления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Ярослава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Мстислава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явилось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участие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союзе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императором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Священной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Римской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империи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Конрадом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II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начале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1030</w:t>
      </w:r>
      <w:r>
        <w:rPr>
          <w:rStyle w:val="a0"/>
          <w:rFonts w:ascii="Arial" w:hAnsi="Arial"/>
        </w:rPr>
        <w:t>-</w:t>
      </w:r>
      <w:r>
        <w:rPr>
          <w:rStyle w:val="a0"/>
          <w:rFonts w:ascii="Arial" w:hAnsi="Arial"/>
        </w:rPr>
        <w:t>х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гг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войне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против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польского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короля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Мéшка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II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которая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привела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временному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распаду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Древнепольского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государства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возвращению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Руси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Червенских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городов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отторгнутых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у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неё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1018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г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Болеславом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I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Храбрым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Смерть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Мстислава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Владимировича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1036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г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сделала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Ярослава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Мудрого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практически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единодержавным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правителем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Руси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которая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нём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достигла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пика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своего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могущества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международного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влияния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Вне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его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непосредственной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власти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осталось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только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Полоцкое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княжество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Битва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1036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г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под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стенами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Киева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положила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конец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печенежским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набегам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Поддерживая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военно</w:t>
      </w:r>
      <w:r>
        <w:rPr>
          <w:rStyle w:val="a0"/>
          <w:rFonts w:ascii="Arial" w:hAnsi="Arial"/>
        </w:rPr>
        <w:t>-</w:t>
      </w:r>
      <w:r>
        <w:rPr>
          <w:rStyle w:val="a0"/>
          <w:rFonts w:ascii="Arial" w:hAnsi="Arial"/>
        </w:rPr>
        <w:t>политический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союз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Священной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Римской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империей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Ярослав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рядом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походов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Мазовию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способствовал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восстановлению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Польше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власти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князя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Казимира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I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1046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г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военной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помощью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Ярослава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венгерский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трон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был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возведён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дружественный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Руси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король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Эндре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I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1043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г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состоялся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последний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морской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поход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руси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Константинополь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результатом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которого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несмотря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неудачу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стал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почётный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для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Киева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мир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1045</w:t>
      </w:r>
      <w:r>
        <w:rPr>
          <w:rStyle w:val="a0"/>
          <w:rFonts w:ascii="Arial" w:hAnsi="Arial"/>
        </w:rPr>
        <w:t>/</w:t>
      </w:r>
      <w:r>
        <w:rPr>
          <w:rStyle w:val="a0"/>
          <w:rFonts w:ascii="Arial" w:hAnsi="Arial"/>
        </w:rPr>
        <w:t>1046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г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брак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одного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из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младших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сыновей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Ярослава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Всеволода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Ярославича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родственницей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византийского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императора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Константина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IX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Мономаха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Брачные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связи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княжеского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семейства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ярко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свидетельствуют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политическом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весе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Руси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Сам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Ярослав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был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женат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дочери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шведского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короля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Олафа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Шётконунга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его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сын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Изяслав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Ярославич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–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сестре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польского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князя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Казимира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I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который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свою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очередь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взял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жёны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сестру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Ярослава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Дочери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Ярослава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были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замужем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за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норвежским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королём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Харальдом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III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Суровым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</w:rPr>
        <w:t>Елизавета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Ярославна</w:t>
      </w:r>
      <w:r>
        <w:rPr>
          <w:rStyle w:val="a0"/>
          <w:rFonts w:ascii="Arial" w:hAnsi="Arial"/>
        </w:rPr>
        <w:t>),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венгерским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королём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Эндре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I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французским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королём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Генрихом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I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</w:rPr>
        <w:t>Анна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Ярославна</w:t>
      </w:r>
      <w:r>
        <w:rPr>
          <w:rStyle w:val="a0"/>
          <w:rFonts w:ascii="Arial" w:hAnsi="Arial"/>
        </w:rPr>
        <w:t>).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Период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единодержавия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Ярослава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Мудрого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характеризовался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стремительным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ростом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общерусского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самосознания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государственной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власти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Это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выразилось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политике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</w:rPr>
        <w:t>поставление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1051</w:t>
      </w:r>
      <w:r>
        <w:rPr>
          <w:rStyle w:val="a0"/>
          <w:rFonts w:ascii="Arial" w:hAnsi="Arial"/>
        </w:rPr>
        <w:t>/</w:t>
      </w:r>
      <w:r>
        <w:rPr>
          <w:rStyle w:val="a0"/>
          <w:rFonts w:ascii="Arial" w:hAnsi="Arial"/>
        </w:rPr>
        <w:t>1052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мартовском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году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митрополита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Киевского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Илариона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без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санкции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Константинопольской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патриархии</w:t>
      </w:r>
      <w:r>
        <w:rPr>
          <w:rStyle w:val="a0"/>
          <w:rFonts w:ascii="Arial" w:hAnsi="Arial"/>
        </w:rPr>
        <w:t>),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радикальном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преобразовании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архитектурного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облика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Киева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</w:rPr>
        <w:t>многократно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выросшего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площади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Ярославе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сравнению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эпохой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Владимира</w:t>
      </w:r>
      <w:r>
        <w:rPr>
          <w:rStyle w:val="a0"/>
          <w:rFonts w:ascii="Arial" w:hAnsi="Arial"/>
        </w:rPr>
        <w:t>)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константинопольской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столичной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модели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</w:rPr>
        <w:t>были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воздвигнуты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парадные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Золотые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ворота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монументальный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Софийский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собор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  <w:highlight w:val="green"/>
        </w:rPr>
        <w:t>другие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каменные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постройки</w:t>
      </w:r>
      <w:r>
        <w:rPr>
          <w:rStyle w:val="a0"/>
          <w:rFonts w:ascii="Arial" w:hAnsi="Arial"/>
        </w:rPr>
        <w:t>),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первых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оригинальных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произведениях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древнерусской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литературы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</w:rPr>
        <w:t>например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похвала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князю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Владимиру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«</w:t>
      </w:r>
      <w:r>
        <w:rPr>
          <w:rStyle w:val="a0"/>
          <w:rFonts w:ascii="Arial" w:hAnsi="Arial"/>
        </w:rPr>
        <w:t>Слове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законе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благодати</w:t>
      </w:r>
      <w:r>
        <w:rPr>
          <w:rStyle w:val="a0"/>
          <w:rFonts w:ascii="Arial" w:hAnsi="Arial"/>
        </w:rPr>
        <w:t>»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митрополита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Илариона</w:t>
      </w:r>
      <w:r>
        <w:rPr>
          <w:rStyle w:val="a0"/>
          <w:rFonts w:ascii="Arial" w:hAnsi="Arial"/>
        </w:rPr>
        <w:t>).</w:t>
      </w:r>
    </w:p>
    <w:p>
      <w:pPr>
        <w:pStyle w:val="a"/>
      </w:pPr>
      <w:r>
        <w:rPr>
          <w:rStyle w:val="a0"/>
          <w:rFonts w:ascii="Arial" w:hAnsi="Arial"/>
        </w:rPr>
        <w:t>Политический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строй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Руси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Владимире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Святославиче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Ярославе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Владимировиче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определялся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целом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характером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междукняжеских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отношений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Территория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страны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её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ресурсы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считались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как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ранее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коллективной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собственностью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княжеского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рода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принципы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владения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ими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наследования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вытекали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из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обычного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права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Повзрослевшие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сыновья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князя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</w:rPr>
        <w:t>обычно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13</w:t>
      </w:r>
      <w:r>
        <w:rPr>
          <w:rStyle w:val="a0"/>
          <w:rFonts w:ascii="Arial" w:hAnsi="Arial"/>
        </w:rPr>
        <w:t>–</w:t>
      </w:r>
      <w:r>
        <w:rPr>
          <w:rStyle w:val="a0"/>
          <w:rFonts w:ascii="Arial" w:hAnsi="Arial"/>
        </w:rPr>
        <w:t>15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лет</w:t>
      </w:r>
      <w:r>
        <w:rPr>
          <w:rStyle w:val="a0"/>
          <w:rFonts w:ascii="Arial" w:hAnsi="Arial"/>
        </w:rPr>
        <w:t>)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получали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держание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или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иные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области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оставаясь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этом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под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отцовской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властью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Так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жизни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Владимира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его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сыновья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«</w:t>
      </w:r>
      <w:r>
        <w:rPr>
          <w:rStyle w:val="a0"/>
          <w:rFonts w:ascii="Arial" w:hAnsi="Arial"/>
        </w:rPr>
        <w:t>сидели</w:t>
      </w:r>
      <w:r>
        <w:rPr>
          <w:rStyle w:val="a0"/>
          <w:rFonts w:ascii="Arial" w:hAnsi="Arial"/>
        </w:rPr>
        <w:t>»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Новгороде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Турове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Владимире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Волыни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Ростове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Смоленске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Полоцке</w:t>
      </w:r>
      <w:r>
        <w:rPr>
          <w:rStyle w:val="a0"/>
          <w:rFonts w:ascii="Arial" w:hAnsi="Arial"/>
        </w:rPr>
        <w:t>;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Новгороде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Турове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Волыни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«</w:t>
      </w:r>
      <w:r>
        <w:rPr>
          <w:rStyle w:val="a0"/>
          <w:rFonts w:ascii="Arial" w:hAnsi="Arial"/>
        </w:rPr>
        <w:t>посадил</w:t>
      </w:r>
      <w:r>
        <w:rPr>
          <w:rStyle w:val="a0"/>
          <w:rFonts w:ascii="Arial" w:hAnsi="Arial"/>
        </w:rPr>
        <w:t>»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своих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старших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сыновей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Ярослав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Такой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способ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содержания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княжеского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семейства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был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одновременно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механизмом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управления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территориями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После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смерти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князя</w:t>
      </w:r>
      <w:r>
        <w:rPr>
          <w:rStyle w:val="a0"/>
          <w:rFonts w:ascii="Arial" w:hAnsi="Arial"/>
        </w:rPr>
        <w:t>-</w:t>
      </w:r>
      <w:r>
        <w:rPr>
          <w:rStyle w:val="a0"/>
          <w:rFonts w:ascii="Arial" w:hAnsi="Arial"/>
        </w:rPr>
        <w:t>отца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страна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подлежала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разделу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между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всеми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его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взрослыми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сыновьями</w:t>
      </w:r>
      <w:r>
        <w:rPr>
          <w:rStyle w:val="a0"/>
          <w:rFonts w:ascii="Arial" w:hAnsi="Arial"/>
        </w:rPr>
        <w:t>.</w:t>
      </w:r>
    </w:p>
    <w:p>
      <w:pPr>
        <w:pStyle w:val="a"/>
      </w:pPr>
      <w:r>
        <w:rPr>
          <w:rStyle w:val="a0"/>
          <w:rFonts w:ascii="Arial" w:hAnsi="Arial"/>
        </w:rPr>
        <w:t>Гривна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серебро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Любеч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11</w:t>
      </w:r>
      <w:r>
        <w:rPr>
          <w:rStyle w:val="a0"/>
          <w:rFonts w:ascii="Arial" w:hAnsi="Arial"/>
        </w:rPr>
        <w:t>–</w:t>
      </w:r>
      <w:r>
        <w:rPr>
          <w:rStyle w:val="a0"/>
          <w:rFonts w:ascii="Arial" w:hAnsi="Arial"/>
        </w:rPr>
        <w:t>12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вв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>Хотя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отцовский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стол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доставался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старшему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из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братьев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отношения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подчинения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областей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киевскому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столу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этом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исчезали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политически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все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братья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оказывались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равноправны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что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влекло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за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собой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фактическое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дробление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государственной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власти</w:t>
      </w:r>
      <w:r>
        <w:rPr>
          <w:rStyle w:val="a0"/>
          <w:rFonts w:ascii="Arial" w:hAnsi="Arial"/>
        </w:rPr>
        <w:t>: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как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Святославичи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так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Владимировичи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были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политически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независимы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друг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от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друга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После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смерти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старшего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из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братьев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киевский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стол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доставался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его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сыновьям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следующему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старшинству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брату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который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брал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себя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устройство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судьбы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племянников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путём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наделения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владениями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Это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вело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постоянным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переделам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общегосударственной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территории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что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являлось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своеобразным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способом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сохранения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единства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государства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исключавшим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потенциального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единодержавия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Очевидные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недостатки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этого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строя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привели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Ярослава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Мудрого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учреждению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сеньората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е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передаче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старшему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из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Ярославичей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некоторой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совокупности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наследуемых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от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отца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политических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прав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обязанностей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общегосударственном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масштабе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среди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них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–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гаранта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династического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порядка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охранителя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интересов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церкви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т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п</w:t>
      </w:r>
      <w:r>
        <w:rPr>
          <w:rStyle w:val="a0"/>
          <w:rFonts w:ascii="Arial" w:hAnsi="Arial"/>
        </w:rPr>
        <w:t>.</w:t>
      </w:r>
    </w:p>
    <w:p>
      <w:pPr>
        <w:pStyle w:val="a"/>
      </w:pPr>
      <w:r>
        <w:rPr>
          <w:rStyle w:val="a0"/>
          <w:rFonts w:ascii="Arial" w:hAnsi="Arial"/>
        </w:rPr>
        <w:t>Получила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развитие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такая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важнейшая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часть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государственной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жизни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как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судопроизводство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существовании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Древней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Руси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достаточно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дифференцированного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обычного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права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(«</w:t>
      </w:r>
      <w:r>
        <w:rPr>
          <w:rStyle w:val="a0"/>
          <w:rFonts w:ascii="Arial" w:hAnsi="Arial"/>
        </w:rPr>
        <w:t>закона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русского</w:t>
      </w:r>
      <w:r>
        <w:rPr>
          <w:rStyle w:val="a0"/>
          <w:rFonts w:ascii="Arial" w:hAnsi="Arial"/>
        </w:rPr>
        <w:t>»)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известно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уже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договорам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Византией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1</w:t>
      </w:r>
      <w:r>
        <w:rPr>
          <w:rStyle w:val="a0"/>
          <w:rFonts w:ascii="Arial" w:hAnsi="Arial"/>
        </w:rPr>
        <w:t>-</w:t>
      </w:r>
      <w:r>
        <w:rPr>
          <w:rStyle w:val="a0"/>
          <w:rFonts w:ascii="Arial" w:hAnsi="Arial"/>
        </w:rPr>
        <w:t>й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половины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10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Владимир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Святославич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пытался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внести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местное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право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некоторые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византийские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нормы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частности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смертную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казнь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они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прижились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После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принятия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христианства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произошло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разделение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суда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византийскому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образцу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светский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</w:rPr>
        <w:t>княжеский</w:t>
      </w:r>
      <w:r>
        <w:rPr>
          <w:rStyle w:val="a0"/>
          <w:rFonts w:ascii="Arial" w:hAnsi="Arial"/>
        </w:rPr>
        <w:t>)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церковный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Юрисдикции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последнего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подлежали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помимо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преступлений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совершавшихся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представителями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духовенства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н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церковными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людьми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дела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связанные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браком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семьёй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наследством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колдовством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Кодификация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уголовного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законодательства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</w:rPr>
        <w:t>наказание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за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убийство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оскорбление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действием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преступления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против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собственности</w:t>
      </w:r>
      <w:r>
        <w:rPr>
          <w:rStyle w:val="a0"/>
          <w:rFonts w:ascii="Arial" w:hAnsi="Arial"/>
        </w:rPr>
        <w:t>)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впервые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имела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место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Ярославе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</w:rPr>
        <w:t>древнейшая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часть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Русской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правды</w:t>
      </w:r>
      <w:r>
        <w:rPr>
          <w:rStyle w:val="a0"/>
          <w:rFonts w:ascii="Arial" w:hAnsi="Arial"/>
        </w:rPr>
        <w:t>).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процессе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суда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взимался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государственный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налог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</w:rPr>
        <w:t>вира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продажа</w:t>
      </w:r>
      <w:r>
        <w:rPr>
          <w:rStyle w:val="a0"/>
          <w:rFonts w:ascii="Arial" w:hAnsi="Arial"/>
        </w:rPr>
        <w:t>),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шедший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казну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князя</w:t>
      </w:r>
      <w:r>
        <w:rPr>
          <w:rStyle w:val="a0"/>
          <w:rFonts w:ascii="Arial" w:hAnsi="Arial"/>
        </w:rPr>
        <w:t>.</w:t>
      </w:r>
    </w:p>
    <w:p>
      <w:pPr>
        <w:pStyle w:val="a"/>
      </w:pPr>
      <w:r>
        <w:rPr>
          <w:rStyle w:val="a0"/>
          <w:rFonts w:ascii="Arial" w:hAnsi="Arial"/>
          <w:b/>
          <w:highlight w:val="green"/>
        </w:rPr>
        <w:t>Начало</w:t>
      </w:r>
      <w:r>
        <w:rPr>
          <w:rStyle w:val="a0"/>
          <w:rFonts w:ascii="Arial" w:hAnsi="Arial"/>
          <w:b/>
        </w:rPr>
        <w:t xml:space="preserve"> </w:t>
      </w:r>
      <w:r>
        <w:rPr>
          <w:rStyle w:val="a0"/>
          <w:rFonts w:ascii="Arial" w:hAnsi="Arial"/>
          <w:b/>
        </w:rPr>
        <w:t>раздробленности</w:t>
      </w:r>
      <w:r>
        <w:rPr>
          <w:rStyle w:val="a0"/>
          <w:rFonts w:ascii="Arial" w:hAnsi="Arial"/>
          <w:b/>
        </w:rPr>
        <w:t xml:space="preserve"> </w:t>
      </w:r>
      <w:r>
        <w:rPr>
          <w:rStyle w:val="a0"/>
          <w:rFonts w:ascii="Arial" w:hAnsi="Arial"/>
          <w:b/>
        </w:rPr>
        <w:t>Древнерусского</w:t>
      </w:r>
      <w:r>
        <w:rPr>
          <w:rStyle w:val="a0"/>
          <w:rFonts w:ascii="Arial" w:hAnsi="Arial"/>
          <w:b/>
        </w:rPr>
        <w:t xml:space="preserve"> </w:t>
      </w:r>
      <w:r>
        <w:rPr>
          <w:rStyle w:val="a0"/>
          <w:rFonts w:ascii="Arial" w:hAnsi="Arial"/>
          <w:b/>
        </w:rPr>
        <w:t>государства</w:t>
      </w:r>
      <w:r>
        <w:rPr>
          <w:rStyle w:val="a0"/>
          <w:rFonts w:ascii="Arial" w:hAnsi="Arial"/>
          <w:b/>
        </w:rPr>
        <w:t xml:space="preserve"> </w:t>
      </w:r>
      <w:r>
        <w:rPr>
          <w:rStyle w:val="a0"/>
          <w:rFonts w:ascii="Arial" w:hAnsi="Arial"/>
          <w:b/>
        </w:rPr>
        <w:t>и</w:t>
      </w:r>
      <w:r>
        <w:rPr>
          <w:rStyle w:val="a0"/>
          <w:rFonts w:ascii="Arial" w:hAnsi="Arial"/>
          <w:b/>
        </w:rPr>
        <w:t xml:space="preserve"> </w:t>
      </w:r>
      <w:r>
        <w:rPr>
          <w:rStyle w:val="a0"/>
          <w:rFonts w:ascii="Arial" w:hAnsi="Arial"/>
          <w:b/>
        </w:rPr>
        <w:t>попытки</w:t>
      </w:r>
      <w:r>
        <w:rPr>
          <w:rStyle w:val="a0"/>
          <w:rFonts w:ascii="Arial" w:hAnsi="Arial"/>
          <w:b/>
        </w:rPr>
        <w:t xml:space="preserve"> </w:t>
      </w:r>
      <w:r>
        <w:rPr>
          <w:rStyle w:val="a0"/>
          <w:rFonts w:ascii="Arial" w:hAnsi="Arial"/>
          <w:b/>
        </w:rPr>
        <w:t>её</w:t>
      </w:r>
      <w:r>
        <w:rPr>
          <w:rStyle w:val="a0"/>
          <w:rFonts w:ascii="Arial" w:hAnsi="Arial"/>
          <w:b/>
        </w:rPr>
        <w:t xml:space="preserve"> </w:t>
      </w:r>
      <w:r>
        <w:rPr>
          <w:rStyle w:val="a0"/>
          <w:rFonts w:ascii="Arial" w:hAnsi="Arial"/>
          <w:b/>
        </w:rPr>
        <w:t>преодоления</w:t>
      </w:r>
    </w:p>
    <w:p>
      <w:pPr>
        <w:pStyle w:val="a"/>
      </w:pPr>
      <w:r>
        <w:rPr>
          <w:rStyle w:val="a0"/>
          <w:rFonts w:ascii="Arial" w:hAnsi="Arial"/>
        </w:rPr>
        <w:t>По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завещанию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Ярослава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Владимировича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умершего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1054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г</w:t>
      </w:r>
      <w:r>
        <w:rPr>
          <w:rStyle w:val="a0"/>
          <w:rFonts w:ascii="Arial" w:hAnsi="Arial"/>
        </w:rPr>
        <w:t>.,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территория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Древнерусского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государства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была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поделена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между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пятью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его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сыновьями</w:t>
      </w:r>
      <w:r>
        <w:rPr>
          <w:rStyle w:val="a0"/>
          <w:rFonts w:ascii="Arial" w:hAnsi="Arial"/>
        </w:rPr>
        <w:t>: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старший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Изяслав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Ярославич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получил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Киев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Новгород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Святослав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Ярославич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–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Чернигов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</w:rPr>
        <w:t>область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которого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включала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тогда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Рязань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Муром</w:t>
      </w:r>
      <w:r>
        <w:rPr>
          <w:rStyle w:val="a0"/>
          <w:rFonts w:ascii="Arial" w:hAnsi="Arial"/>
        </w:rPr>
        <w:t>)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Тмутаракань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Всеволод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Ярославич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–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Переяславль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Ростов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младшим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Вячеславу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Ярославичу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Игорю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Ярославичу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достались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Смоленск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Волынь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качестве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дополнительного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</w:rPr>
        <w:t>наряду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сеньоратом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Изяслава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Ярославича</w:t>
      </w:r>
      <w:r>
        <w:rPr>
          <w:rStyle w:val="a0"/>
          <w:rFonts w:ascii="Arial" w:hAnsi="Arial"/>
        </w:rPr>
        <w:t>)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политического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механизма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стабилизировавшего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эту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систему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уделов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было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создано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специфическое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соправительство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общерусских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вопросах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трёх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старших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Ярославичей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которое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закреплялось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разделом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между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ними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среднеднепровского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ядра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Древнерусского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государства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получило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науке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название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«</w:t>
      </w:r>
      <w:r>
        <w:rPr>
          <w:rStyle w:val="a0"/>
          <w:rFonts w:ascii="Arial" w:hAnsi="Arial"/>
        </w:rPr>
        <w:t>триумвирата</w:t>
      </w:r>
      <w:r>
        <w:rPr>
          <w:rStyle w:val="a0"/>
          <w:rFonts w:ascii="Arial" w:hAnsi="Arial"/>
        </w:rPr>
        <w:t>».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Особое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положение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занимал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Полоцк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выделенный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ещё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Владимиром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Святославичем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своему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сыну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Изяславу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Владимировичу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</w:rPr>
        <w:t>ум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1001</w:t>
      </w:r>
      <w:r>
        <w:rPr>
          <w:rStyle w:val="a0"/>
          <w:rFonts w:ascii="Arial" w:hAnsi="Arial"/>
        </w:rPr>
        <w:t>),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чей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сын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Брячислав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Изяславич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</w:rPr>
        <w:t>княжил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1001</w:t>
      </w:r>
      <w:r>
        <w:rPr>
          <w:rStyle w:val="a0"/>
          <w:rFonts w:ascii="Arial" w:hAnsi="Arial"/>
        </w:rPr>
        <w:t>–</w:t>
      </w:r>
      <w:r>
        <w:rPr>
          <w:rStyle w:val="a0"/>
          <w:rFonts w:ascii="Arial" w:hAnsi="Arial"/>
        </w:rPr>
        <w:t>1044</w:t>
      </w:r>
      <w:r>
        <w:rPr>
          <w:rStyle w:val="a0"/>
          <w:rFonts w:ascii="Arial" w:hAnsi="Arial"/>
        </w:rPr>
        <w:t>)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внук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Всеслав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Брячиславич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</w:rPr>
        <w:t>княжил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1044</w:t>
      </w:r>
      <w:r>
        <w:rPr>
          <w:rStyle w:val="a0"/>
          <w:rFonts w:ascii="Arial" w:hAnsi="Arial"/>
        </w:rPr>
        <w:t>–</w:t>
      </w:r>
      <w:r>
        <w:rPr>
          <w:rStyle w:val="a0"/>
          <w:rFonts w:ascii="Arial" w:hAnsi="Arial"/>
        </w:rPr>
        <w:t>1067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1071</w:t>
      </w:r>
      <w:r>
        <w:rPr>
          <w:rStyle w:val="a0"/>
          <w:rFonts w:ascii="Arial" w:hAnsi="Arial"/>
        </w:rPr>
        <w:t>–</w:t>
      </w:r>
      <w:r>
        <w:rPr>
          <w:rStyle w:val="a0"/>
          <w:rFonts w:ascii="Arial" w:hAnsi="Arial"/>
        </w:rPr>
        <w:t>1101</w:t>
      </w:r>
      <w:r>
        <w:rPr>
          <w:rStyle w:val="a0"/>
          <w:rFonts w:ascii="Arial" w:hAnsi="Arial"/>
        </w:rPr>
        <w:t>)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унаследовали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полоцкий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стол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«</w:t>
      </w:r>
      <w:r>
        <w:rPr>
          <w:rStyle w:val="a0"/>
          <w:rFonts w:ascii="Arial" w:hAnsi="Arial"/>
        </w:rPr>
        <w:t>Триумвират</w:t>
      </w:r>
      <w:r>
        <w:rPr>
          <w:rStyle w:val="a0"/>
          <w:rFonts w:ascii="Arial" w:hAnsi="Arial"/>
        </w:rPr>
        <w:t>»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приобрёл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законченные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черты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после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скорой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смерти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младших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Ярославичей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</w:rPr>
        <w:t>Вячеслава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–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1057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Игоря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–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1060</w:t>
      </w:r>
      <w:r>
        <w:rPr>
          <w:rStyle w:val="a0"/>
          <w:rFonts w:ascii="Arial" w:hAnsi="Arial"/>
        </w:rPr>
        <w:t>),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так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что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делению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3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части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подверглась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даже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Киевская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митрополия</w:t>
      </w:r>
      <w:r>
        <w:rPr>
          <w:rStyle w:val="a0"/>
          <w:rFonts w:ascii="Arial" w:hAnsi="Arial"/>
        </w:rPr>
        <w:t>: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Чернигове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Переяславле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были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временно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учреждены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собственные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митрополичьи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кафедры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После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некоторых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успешных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совместных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действий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</w:rPr>
        <w:t>решительной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победы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над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торками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1060</w:t>
      </w:r>
      <w:r>
        <w:rPr>
          <w:rStyle w:val="a0"/>
          <w:rFonts w:ascii="Arial" w:hAnsi="Arial"/>
        </w:rPr>
        <w:t>)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соправительство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Ярославичей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начало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испытывать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трудности</w:t>
      </w:r>
      <w:r>
        <w:rPr>
          <w:rStyle w:val="a0"/>
          <w:rFonts w:ascii="Arial" w:hAnsi="Arial"/>
        </w:rPr>
        <w:t>.</w:t>
      </w:r>
    </w:p>
    <w:p>
      <w:pPr>
        <w:pStyle w:val="a"/>
      </w:pPr>
      <w:r>
        <w:rPr>
          <w:rStyle w:val="a0"/>
          <w:rFonts w:ascii="Arial" w:hAnsi="Arial"/>
        </w:rPr>
        <w:t>Впервые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дал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себе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знать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типичный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для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сеньората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конфликт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между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дядьями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племянниками</w:t>
      </w:r>
      <w:r>
        <w:rPr>
          <w:rStyle w:val="a0"/>
          <w:rFonts w:ascii="Arial" w:hAnsi="Arial"/>
        </w:rPr>
        <w:t>: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1064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г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Ростислав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Владимирович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сын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старшего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брата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«</w:t>
      </w:r>
      <w:r>
        <w:rPr>
          <w:rStyle w:val="a0"/>
          <w:rFonts w:ascii="Arial" w:hAnsi="Arial"/>
        </w:rPr>
        <w:t>триумвиров</w:t>
      </w:r>
      <w:r>
        <w:rPr>
          <w:rStyle w:val="a0"/>
          <w:rFonts w:ascii="Arial" w:hAnsi="Arial"/>
        </w:rPr>
        <w:t>»,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новгородского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князя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Владимира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Ярославича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</w:rPr>
        <w:t>ум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1052</w:t>
      </w:r>
      <w:r>
        <w:rPr>
          <w:rStyle w:val="a0"/>
          <w:rFonts w:ascii="Arial" w:hAnsi="Arial"/>
        </w:rPr>
        <w:t>),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силой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отнял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у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Святослава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Ярославича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Тмутаракань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которую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удерживал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своей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гибели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1067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г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Всеслав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Брячиславич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разграбивший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1066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г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Новгород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следующем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году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был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разбит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пленён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общими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силами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Ярославичей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1060</w:t>
      </w:r>
      <w:r>
        <w:rPr>
          <w:rStyle w:val="a0"/>
          <w:rFonts w:ascii="Arial" w:hAnsi="Arial"/>
        </w:rPr>
        <w:t>-</w:t>
      </w:r>
      <w:r>
        <w:rPr>
          <w:rStyle w:val="a0"/>
          <w:rFonts w:ascii="Arial" w:hAnsi="Arial"/>
        </w:rPr>
        <w:t>х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гг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южных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границах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Руси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возникла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новая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угроза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стороны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половцев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борьба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которыми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стала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насущной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задачей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более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чем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полтора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века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Летом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1068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г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войска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трёх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Ярославичей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потерпели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от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половцев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серьёзное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поражение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под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Переяславлем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Нерешительность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Изяслава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Ярославича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отражении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кочевников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вызвала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Киевское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восстание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1068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г</w:t>
      </w:r>
      <w:r>
        <w:rPr>
          <w:rStyle w:val="a0"/>
          <w:rFonts w:ascii="Arial" w:hAnsi="Arial"/>
        </w:rPr>
        <w:t>.,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ходе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которого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киевляне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освободили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Всеслава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из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заключения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провозгласили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киевским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князем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Изяслав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бежал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племяннику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жены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–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польскому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князю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Болеславу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II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Весной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1069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г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Изяслав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польской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подмогой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вернул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себе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Киев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Руси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тем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временем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произошло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существенное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перераспределение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владений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ущерб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Киеву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</w:rPr>
        <w:t>так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принадлежавший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Изяславу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Новгород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оказался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руках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Святослава</w:t>
      </w:r>
      <w:r>
        <w:rPr>
          <w:rStyle w:val="a0"/>
          <w:rFonts w:ascii="Arial" w:hAnsi="Arial"/>
        </w:rPr>
        <w:t>),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что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неизбежно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должно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было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повести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конфликту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между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Ярославичами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Торжественное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перенесение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мощей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новопрославленных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святых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Бориса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Глеба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</w:rPr>
        <w:t>сыновей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князя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Владимира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погибших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усобице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1015</w:t>
      </w:r>
      <w:r>
        <w:rPr>
          <w:rStyle w:val="a0"/>
          <w:rFonts w:ascii="Arial" w:hAnsi="Arial"/>
        </w:rPr>
        <w:t>)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новую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каменную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церковь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Вышгороде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котором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20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мая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1072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г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приняли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участие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все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трое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братьев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оказалось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последним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актом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«</w:t>
      </w:r>
      <w:r>
        <w:rPr>
          <w:rStyle w:val="a0"/>
          <w:rFonts w:ascii="Arial" w:hAnsi="Arial"/>
        </w:rPr>
        <w:t>триумвирата</w:t>
      </w:r>
      <w:r>
        <w:rPr>
          <w:rStyle w:val="a0"/>
          <w:rFonts w:ascii="Arial" w:hAnsi="Arial"/>
        </w:rPr>
        <w:t>».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1073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г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поддержке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брата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Всеволода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Святослав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Ярославич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изгнал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Изяслава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из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Киева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вскоре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умер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</w:rPr>
        <w:t>1076</w:t>
      </w:r>
      <w:r>
        <w:rPr>
          <w:rStyle w:val="a0"/>
          <w:rFonts w:ascii="Arial" w:hAnsi="Arial"/>
        </w:rPr>
        <w:t>).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киевский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стол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1077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г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вернулся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искавший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без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особого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успеха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поддержки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Польше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Священной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Римской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империи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у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папы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Римского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Григория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VII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Изяслав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который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погиб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уже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1078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г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битве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Нежатиной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Ниве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сыном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Святослава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Олегом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Святославичем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другим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своим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племянником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–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Борисом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Вячеславичем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Киевским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князем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надолго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</w:rPr>
        <w:t>1078</w:t>
      </w:r>
      <w:r>
        <w:rPr>
          <w:rStyle w:val="a0"/>
          <w:rFonts w:ascii="Arial" w:hAnsi="Arial"/>
        </w:rPr>
        <w:t>–</w:t>
      </w:r>
      <w:r>
        <w:rPr>
          <w:rStyle w:val="a0"/>
          <w:rFonts w:ascii="Arial" w:hAnsi="Arial"/>
        </w:rPr>
        <w:t>1093</w:t>
      </w:r>
      <w:r>
        <w:rPr>
          <w:rStyle w:val="a0"/>
          <w:rFonts w:ascii="Arial" w:hAnsi="Arial"/>
        </w:rPr>
        <w:t>)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стал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Всеволод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Ярославич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правление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которого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было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наполнено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сложным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внутриполитическим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маневрированием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целью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удовлетворить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запросы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племянников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</w:rPr>
        <w:t>Изяславичей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–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Святополка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Ярополка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также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Давыда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Игоревича</w:t>
      </w:r>
      <w:r>
        <w:rPr>
          <w:rStyle w:val="a0"/>
          <w:rFonts w:ascii="Arial" w:hAnsi="Arial"/>
        </w:rPr>
        <w:t>)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подросших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сыновей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Ростислава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Владимировича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</w:rPr>
        <w:t>Рюрика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Володаря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Василько</w:t>
      </w:r>
      <w:r>
        <w:rPr>
          <w:rStyle w:val="a0"/>
          <w:rFonts w:ascii="Arial" w:hAnsi="Arial"/>
        </w:rPr>
        <w:t>).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После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смерти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Всеволода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1093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г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киевский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стол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занял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генеалогически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старший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княжеском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роде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Святополк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Изяславич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</w:rPr>
        <w:t>1093</w:t>
      </w:r>
      <w:r>
        <w:rPr>
          <w:rStyle w:val="a0"/>
          <w:rFonts w:ascii="Arial" w:hAnsi="Arial"/>
        </w:rPr>
        <w:t>–</w:t>
      </w:r>
      <w:r>
        <w:rPr>
          <w:rStyle w:val="a0"/>
          <w:rFonts w:ascii="Arial" w:hAnsi="Arial"/>
        </w:rPr>
        <w:t>1113</w:t>
      </w:r>
      <w:r>
        <w:rPr>
          <w:rStyle w:val="a0"/>
          <w:rFonts w:ascii="Arial" w:hAnsi="Arial"/>
        </w:rPr>
        <w:t>).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Смертью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Всеволода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воспользовался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наиболее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воинственный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из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Святославичей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–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Олег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</w:rPr>
        <w:t>с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1083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поддержке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Византии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княжил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Тмутаракани</w:t>
      </w:r>
      <w:r>
        <w:rPr>
          <w:rStyle w:val="a0"/>
          <w:rFonts w:ascii="Arial" w:hAnsi="Arial"/>
        </w:rPr>
        <w:t>),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который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1094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г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помощью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половцев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силой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вернул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себе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Чернигов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вытеснив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оттуда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Переяславль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сына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Всеволода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–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Владимира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Всеволодовича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Мономаха</w:t>
      </w:r>
      <w:r>
        <w:rPr>
          <w:rStyle w:val="a0"/>
          <w:rFonts w:ascii="Arial" w:hAnsi="Arial"/>
        </w:rPr>
        <w:t>.</w:t>
      </w:r>
    </w:p>
    <w:p>
      <w:pPr>
        <w:pStyle w:val="a"/>
      </w:pP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этой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сложной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ситуации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собрался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общерусский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Любечский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съезд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1097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г</w:t>
      </w:r>
      <w:r>
        <w:rPr>
          <w:rStyle w:val="a0"/>
          <w:rFonts w:ascii="Arial" w:hAnsi="Arial"/>
        </w:rPr>
        <w:t>.,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призванный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усовершенствовать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учреждённый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Ярославом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Мудрым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киевский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сеньорат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дальнейшем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княжеские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съезды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стали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способом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коллективного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разрешения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общих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проблем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Постановление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Любечского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съезда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«</w:t>
      </w:r>
      <w:r>
        <w:rPr>
          <w:rStyle w:val="a0"/>
          <w:rFonts w:ascii="Arial" w:hAnsi="Arial"/>
        </w:rPr>
        <w:t>Каждый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держит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отчину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свою</w:t>
      </w:r>
      <w:r>
        <w:rPr>
          <w:rStyle w:val="a0"/>
          <w:rFonts w:ascii="Arial" w:hAnsi="Arial"/>
        </w:rPr>
        <w:t>»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означало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что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владения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Ярославичей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завещанию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Ярослава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Мудрого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закреплялись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за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сыновьями</w:t>
      </w:r>
      <w:r>
        <w:rPr>
          <w:rStyle w:val="a0"/>
          <w:rFonts w:ascii="Arial" w:hAnsi="Arial"/>
        </w:rPr>
        <w:t>: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за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Святополком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Изяславичем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–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Киев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за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Олегом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Давыдом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Ярославом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Святославичами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–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Чернигов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</w:rPr>
        <w:t>Тмутаракань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1090</w:t>
      </w:r>
      <w:r>
        <w:rPr>
          <w:rStyle w:val="a0"/>
          <w:rFonts w:ascii="Arial" w:hAnsi="Arial"/>
        </w:rPr>
        <w:t>-</w:t>
      </w:r>
      <w:r>
        <w:rPr>
          <w:rStyle w:val="a0"/>
          <w:rFonts w:ascii="Arial" w:hAnsi="Arial"/>
        </w:rPr>
        <w:t>х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гг</w:t>
      </w:r>
      <w:r>
        <w:rPr>
          <w:rStyle w:val="a0"/>
          <w:rFonts w:ascii="Arial" w:hAnsi="Arial"/>
        </w:rPr>
        <w:t>.,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видимо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перешла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под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власть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Византии</w:t>
      </w:r>
      <w:r>
        <w:rPr>
          <w:rStyle w:val="a0"/>
          <w:rFonts w:ascii="Arial" w:hAnsi="Arial"/>
        </w:rPr>
        <w:t>),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за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Владимиром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Всеволодовичем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–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Переяславль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Ростов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</w:rPr>
        <w:t>помимо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них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руках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Мономаха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оказались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ещё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Новгород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Смоленск</w:t>
      </w:r>
      <w:r>
        <w:rPr>
          <w:rStyle w:val="a0"/>
          <w:rFonts w:ascii="Arial" w:hAnsi="Arial"/>
        </w:rPr>
        <w:t>),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за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Давыдом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Игоревичем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–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Волынь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за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счёт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южной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юго</w:t>
      </w:r>
      <w:r>
        <w:rPr>
          <w:rStyle w:val="a0"/>
          <w:rFonts w:ascii="Arial" w:hAnsi="Arial"/>
        </w:rPr>
        <w:t>-</w:t>
      </w:r>
      <w:r>
        <w:rPr>
          <w:rStyle w:val="a0"/>
          <w:rFonts w:ascii="Arial" w:hAnsi="Arial"/>
        </w:rPr>
        <w:t>западной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части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которой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</w:rPr>
        <w:t>будущего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Галицкого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княжества</w:t>
      </w:r>
      <w:r>
        <w:rPr>
          <w:rStyle w:val="a0"/>
          <w:rFonts w:ascii="Arial" w:hAnsi="Arial"/>
        </w:rPr>
        <w:t>)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были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однако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наделены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также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Ростиславичи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Эффективность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установленной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системы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была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немедленно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продемонстрирована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силовом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урегулировании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конфликта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Волыни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развязанного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Давыдом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Игоревичем</w:t>
      </w:r>
      <w:r>
        <w:rPr>
          <w:rStyle w:val="a0"/>
          <w:rFonts w:ascii="Arial" w:hAnsi="Arial"/>
        </w:rPr>
        <w:t>: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Святополк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Изяславич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был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вынужден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отказаться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от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попыток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захватить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владения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Ростиславичей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Давыду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пришлось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лишиться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своего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стола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довольствоваться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Дорогобужем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Другим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положительным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следствием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съезда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стали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инициированные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Владимиром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Мономахом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совместные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действия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против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половцев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набеги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которых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резко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активизировались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1090</w:t>
      </w:r>
      <w:r>
        <w:rPr>
          <w:rStyle w:val="a0"/>
          <w:rFonts w:ascii="Arial" w:hAnsi="Arial"/>
        </w:rPr>
        <w:t>-</w:t>
      </w:r>
      <w:r>
        <w:rPr>
          <w:rStyle w:val="a0"/>
          <w:rFonts w:ascii="Arial" w:hAnsi="Arial"/>
        </w:rPr>
        <w:t>х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гг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после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смерти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Всеволода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Ярославича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результате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победоносных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половецких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походов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1103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1107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1111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1116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гг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половцы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почти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полвека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заняли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подчинённое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место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союзников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тех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или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иных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русских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князей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междоусобной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борьбе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Решения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Любечского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съезда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затрагивали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сеньората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–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генеалогического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старейшинства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как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принципа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наследования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киевского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стола</w:t>
      </w:r>
      <w:r>
        <w:rPr>
          <w:rStyle w:val="a0"/>
          <w:rFonts w:ascii="Arial" w:hAnsi="Arial"/>
        </w:rPr>
        <w:t>;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они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лишь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исключили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Святославичей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из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числа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его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потенциальных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наследников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так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как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де</w:t>
      </w:r>
      <w:r>
        <w:rPr>
          <w:rStyle w:val="a0"/>
          <w:rFonts w:ascii="Arial" w:hAnsi="Arial"/>
        </w:rPr>
        <w:t>-</w:t>
      </w:r>
      <w:r>
        <w:rPr>
          <w:rStyle w:val="a0"/>
          <w:rFonts w:ascii="Arial" w:hAnsi="Arial"/>
        </w:rPr>
        <w:t>юре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Киев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был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для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них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отчиной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коль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скоро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киевское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княжение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Святослава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Ярославича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считалось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узурпацией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Это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привело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фактическому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соправительству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Руси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Святополка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Изяславича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Владимира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Всеволодовича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Мономаха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смерти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первого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из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них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1113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г</w:t>
      </w:r>
      <w:r>
        <w:rPr>
          <w:rStyle w:val="a0"/>
          <w:rFonts w:ascii="Arial" w:hAnsi="Arial"/>
        </w:rPr>
        <w:t>.,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после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чего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киевское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княжение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перешло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руки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второго</w:t>
      </w:r>
      <w:r>
        <w:rPr>
          <w:rStyle w:val="a0"/>
          <w:rFonts w:ascii="Arial" w:hAnsi="Arial"/>
        </w:rPr>
        <w:t>.</w:t>
      </w:r>
    </w:p>
    <w:p>
      <w:pPr>
        <w:pStyle w:val="a"/>
      </w:pPr>
      <w:r>
        <w:rPr>
          <w:rStyle w:val="a0"/>
          <w:rFonts w:ascii="Arial" w:hAnsi="Arial"/>
        </w:rPr>
        <w:t>Киевское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княжение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Владимира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Мономаха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</w:rPr>
        <w:t>1113</w:t>
      </w:r>
      <w:r>
        <w:rPr>
          <w:rStyle w:val="a0"/>
          <w:rFonts w:ascii="Arial" w:hAnsi="Arial"/>
        </w:rPr>
        <w:t>–</w:t>
      </w:r>
      <w:r>
        <w:rPr>
          <w:rStyle w:val="a0"/>
          <w:rFonts w:ascii="Arial" w:hAnsi="Arial"/>
        </w:rPr>
        <w:t>1125</w:t>
      </w:r>
      <w:r>
        <w:rPr>
          <w:rStyle w:val="a0"/>
          <w:rFonts w:ascii="Arial" w:hAnsi="Arial"/>
        </w:rPr>
        <w:t>)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его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сына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Мстислава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Владимировича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</w:rPr>
        <w:t>1125</w:t>
      </w:r>
      <w:r>
        <w:rPr>
          <w:rStyle w:val="a0"/>
          <w:rFonts w:ascii="Arial" w:hAnsi="Arial"/>
        </w:rPr>
        <w:t>–</w:t>
      </w:r>
      <w:r>
        <w:rPr>
          <w:rStyle w:val="a0"/>
          <w:rFonts w:ascii="Arial" w:hAnsi="Arial"/>
        </w:rPr>
        <w:t>1132</w:t>
      </w:r>
      <w:r>
        <w:rPr>
          <w:rStyle w:val="a0"/>
          <w:rFonts w:ascii="Arial" w:hAnsi="Arial"/>
        </w:rPr>
        <w:t>)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было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временем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внутриполитической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стабилизации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Древней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Руси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Владимир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Мономах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объединил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своих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руках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господство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над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большей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её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частью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за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исключением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Чернигова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</w:rPr>
        <w:t>где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княжил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Давыд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Святославич</w:t>
      </w:r>
      <w:r>
        <w:rPr>
          <w:rStyle w:val="a0"/>
          <w:rFonts w:ascii="Arial" w:hAnsi="Arial"/>
        </w:rPr>
        <w:t>),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Полоцка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</w:rPr>
        <w:t>где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под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властью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потомков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Всеслава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наряду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Полоцком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выдвинулся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новый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центр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–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Минск</w:t>
      </w:r>
      <w:r>
        <w:rPr>
          <w:rStyle w:val="a0"/>
          <w:rFonts w:ascii="Arial" w:hAnsi="Arial"/>
        </w:rPr>
        <w:t>),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Волыни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</w:rPr>
        <w:t>она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была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уделом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Ярослава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Святополчича</w:t>
      </w:r>
      <w:r>
        <w:rPr>
          <w:rStyle w:val="a0"/>
          <w:rFonts w:ascii="Arial" w:hAnsi="Arial"/>
        </w:rPr>
        <w:t>)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галицкой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окраины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Ростиславичей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Попытки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вооружённого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протеста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против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этого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господства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стороны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минского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князя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Глеба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Всеславича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1115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–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1118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или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1119</w:t>
      </w:r>
      <w:r>
        <w:rPr>
          <w:rStyle w:val="a0"/>
          <w:rFonts w:ascii="Arial" w:hAnsi="Arial"/>
        </w:rPr>
        <w:t>)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Ярослава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Святополчича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1117</w:t>
      </w:r>
      <w:r>
        <w:rPr>
          <w:rStyle w:val="a0"/>
          <w:rFonts w:ascii="Arial" w:hAnsi="Arial"/>
        </w:rPr>
        <w:t>–</w:t>
      </w:r>
      <w:r>
        <w:rPr>
          <w:rStyle w:val="a0"/>
          <w:rFonts w:ascii="Arial" w:hAnsi="Arial"/>
        </w:rPr>
        <w:t>1118</w:t>
      </w:r>
      <w:r>
        <w:rPr>
          <w:rStyle w:val="a0"/>
          <w:rFonts w:ascii="Arial" w:hAnsi="Arial"/>
        </w:rPr>
        <w:t>)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окончились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гибелью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что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ещё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более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укрепило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положение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Мономаха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приобретшего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Волынь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Тогда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же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был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заранее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решён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вопрос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киевском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столонаследии</w:t>
      </w:r>
      <w:r>
        <w:rPr>
          <w:rStyle w:val="a0"/>
          <w:rFonts w:ascii="Arial" w:hAnsi="Arial"/>
        </w:rPr>
        <w:t>: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1117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г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Владимир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Мономах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перевёл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своего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старшего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сына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Мстислава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из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Новгорода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киевский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пригород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Белгород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Новгород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отдал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старшему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сыну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Мстислава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–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Всеволоду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Мстиславичу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Цель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этой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меры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стала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ясна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после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того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как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смертью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Владимира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Мономаха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1125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г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Киев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был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унаследован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сначала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Мстиславом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Владимировичем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затем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1132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г</w:t>
      </w:r>
      <w:r>
        <w:rPr>
          <w:rStyle w:val="a0"/>
          <w:rFonts w:ascii="Arial" w:hAnsi="Arial"/>
        </w:rPr>
        <w:t>.,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следующим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старшинству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Мономашичем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–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Ярополком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Владимировичем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Решив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«</w:t>
      </w:r>
      <w:r>
        <w:rPr>
          <w:rStyle w:val="a0"/>
          <w:rFonts w:ascii="Arial" w:hAnsi="Arial"/>
        </w:rPr>
        <w:t>полоцкий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вопрос</w:t>
      </w:r>
      <w:r>
        <w:rPr>
          <w:rStyle w:val="a0"/>
          <w:rFonts w:ascii="Arial" w:hAnsi="Arial"/>
        </w:rPr>
        <w:t>»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путём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изгнания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1129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г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практически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всего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потомства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Всеслава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Брячиславича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Византию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Мстислав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Владимирович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оставил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младшему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брату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казалось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бы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вполне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устроенное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наследство</w:t>
      </w:r>
      <w:r>
        <w:rPr>
          <w:rStyle w:val="a0"/>
          <w:rFonts w:ascii="Arial" w:hAnsi="Arial"/>
        </w:rPr>
        <w:t>.</w:t>
      </w:r>
    </w:p>
    <w:p>
      <w:pPr>
        <w:pStyle w:val="a"/>
      </w:pPr>
      <w:r>
        <w:rPr>
          <w:rStyle w:val="a0"/>
          <w:rFonts w:ascii="Arial" w:hAnsi="Arial"/>
          <w:b/>
        </w:rPr>
        <w:t>Экономическое</w:t>
      </w:r>
      <w:r>
        <w:rPr>
          <w:rStyle w:val="a0"/>
          <w:rFonts w:ascii="Arial" w:hAnsi="Arial"/>
          <w:b/>
        </w:rPr>
        <w:t xml:space="preserve"> </w:t>
      </w:r>
      <w:r>
        <w:rPr>
          <w:rStyle w:val="a0"/>
          <w:rFonts w:ascii="Arial" w:hAnsi="Arial"/>
          <w:b/>
        </w:rPr>
        <w:t>и</w:t>
      </w:r>
      <w:r>
        <w:rPr>
          <w:rStyle w:val="a0"/>
          <w:rFonts w:ascii="Arial" w:hAnsi="Arial"/>
          <w:b/>
        </w:rPr>
        <w:t xml:space="preserve"> </w:t>
      </w:r>
      <w:r>
        <w:rPr>
          <w:rStyle w:val="a0"/>
          <w:rFonts w:ascii="Arial" w:hAnsi="Arial"/>
          <w:b/>
        </w:rPr>
        <w:t>социально</w:t>
      </w:r>
      <w:r>
        <w:rPr>
          <w:rStyle w:val="a0"/>
          <w:rFonts w:ascii="Arial" w:hAnsi="Arial"/>
          <w:b/>
        </w:rPr>
        <w:t>-</w:t>
      </w:r>
      <w:r>
        <w:rPr>
          <w:rStyle w:val="a0"/>
          <w:rFonts w:ascii="Arial" w:hAnsi="Arial"/>
          <w:b/>
        </w:rPr>
        <w:t>политическое</w:t>
      </w:r>
      <w:r>
        <w:rPr>
          <w:rStyle w:val="a0"/>
          <w:rFonts w:ascii="Arial" w:hAnsi="Arial"/>
          <w:b/>
        </w:rPr>
        <w:t xml:space="preserve"> </w:t>
      </w:r>
      <w:r>
        <w:rPr>
          <w:rStyle w:val="a0"/>
          <w:rFonts w:ascii="Arial" w:hAnsi="Arial"/>
          <w:b/>
        </w:rPr>
        <w:t>развитие</w:t>
      </w:r>
    </w:p>
    <w:p>
      <w:pPr>
        <w:pStyle w:val="a"/>
      </w:pPr>
      <w:r>
        <w:rPr>
          <w:rStyle w:val="a0"/>
          <w:rFonts w:ascii="Arial" w:hAnsi="Arial"/>
        </w:rPr>
        <w:t>С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начала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11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происходили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принципиальные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изменения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экономическом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укладе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Древнерусского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государства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повлекшие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за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собой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социально</w:t>
      </w:r>
      <w:r>
        <w:rPr>
          <w:rStyle w:val="a0"/>
          <w:rFonts w:ascii="Arial" w:hAnsi="Arial"/>
        </w:rPr>
        <w:t>-</w:t>
      </w:r>
      <w:r>
        <w:rPr>
          <w:rStyle w:val="a0"/>
          <w:rFonts w:ascii="Arial" w:hAnsi="Arial"/>
        </w:rPr>
        <w:t>политические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последствия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рубеже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10</w:t>
      </w:r>
      <w:r>
        <w:rPr>
          <w:rStyle w:val="a0"/>
          <w:rFonts w:ascii="Arial" w:hAnsi="Arial"/>
        </w:rPr>
        <w:t>–</w:t>
      </w:r>
      <w:r>
        <w:rPr>
          <w:rStyle w:val="a0"/>
          <w:rFonts w:ascii="Arial" w:hAnsi="Arial"/>
        </w:rPr>
        <w:t>11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вв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прекратился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приток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Русь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арабского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монетного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серебра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лишь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новгородский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север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течение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11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продолжало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поступать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серебро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из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Западной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Европы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Это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означало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кризис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ориентированной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международные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рынки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древнерусской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экономики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  <w:highlight w:val="green"/>
        </w:rPr>
        <w:t>начале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11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быстро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повсеместно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приходили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упадок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торгово</w:t>
      </w:r>
      <w:r>
        <w:rPr>
          <w:rStyle w:val="a0"/>
          <w:rFonts w:ascii="Arial" w:hAnsi="Arial"/>
        </w:rPr>
        <w:t>-</w:t>
      </w:r>
      <w:r>
        <w:rPr>
          <w:rStyle w:val="a0"/>
          <w:rFonts w:ascii="Arial" w:hAnsi="Arial"/>
        </w:rPr>
        <w:t>ремесленные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поселения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протогородского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типа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соседству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ними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вырастали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новые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города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–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центры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княжеской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власти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</w:rPr>
        <w:t>Новгород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–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рядом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Рюриковым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городищем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Ярославль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–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рядом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Тимерёвом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Ростов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–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рядом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Сарским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городищем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Смоленск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–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рядом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Гнёздовом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т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п</w:t>
      </w:r>
      <w:r>
        <w:rPr>
          <w:rStyle w:val="a0"/>
          <w:rFonts w:ascii="Arial" w:hAnsi="Arial"/>
        </w:rPr>
        <w:t>.).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письменным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источникам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Руси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11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известно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64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  <w:highlight w:val="green"/>
        </w:rPr>
        <w:t>городах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</w:rPr>
        <w:t>25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10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>.).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Экономической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основой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этих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городов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служило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всей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вероятности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аграрное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производство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окружавших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волостей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также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ориентированное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преимущественно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местный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рынок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ремесленное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производство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высоком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уровне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развития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товарно</w:t>
      </w:r>
      <w:r>
        <w:rPr>
          <w:rStyle w:val="a0"/>
          <w:rFonts w:ascii="Arial" w:hAnsi="Arial"/>
        </w:rPr>
        <w:t>-</w:t>
      </w:r>
      <w:r>
        <w:rPr>
          <w:rStyle w:val="a0"/>
          <w:rFonts w:ascii="Arial" w:hAnsi="Arial"/>
        </w:rPr>
        <w:t>денежных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отношений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этих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местных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рынках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свидетельствует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широкое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распространение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ростовщичества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правление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Святополка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Изяславича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оно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приобрело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характер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очевидного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социального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зла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против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которого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княжеская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власть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Владимире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Мономахе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вынуждена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была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принимать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ограничительные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меры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Население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крупных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городов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было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разбито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административные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единицы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–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сотни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возглавлявшиеся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сотскими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Высшим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звеном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княжеской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администрации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городах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был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тысяцкий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то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же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время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города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обладали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известным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самоуправлением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форме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веча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которое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определённых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условиях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могло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вступать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конфликт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княжеской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властью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Наиболее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ранним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примером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самостоятельных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политических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действий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городского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веча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было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возведение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1068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г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киевский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стол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Всеслава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Брячиславича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1102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г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Новгород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отказался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принять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княжение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сына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киевского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князя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Святополка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Изяславича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Именно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Новгороде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вечевое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самоуправление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приобрело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наиболее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законченные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формы</w:t>
      </w:r>
      <w:r>
        <w:rPr>
          <w:rStyle w:val="a0"/>
          <w:rFonts w:ascii="Arial" w:hAnsi="Arial"/>
        </w:rPr>
        <w:t>: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после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Новгородского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восстания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1136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г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изгнания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князя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Всеволода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Мстиславича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</w:rPr>
        <w:t>возможно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даже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несколько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ранее</w:t>
      </w:r>
      <w:r>
        <w:rPr>
          <w:rStyle w:val="a0"/>
          <w:rFonts w:ascii="Arial" w:hAnsi="Arial"/>
        </w:rPr>
        <w:t>)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сложилась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новгородская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«</w:t>
      </w:r>
      <w:r>
        <w:rPr>
          <w:rStyle w:val="a0"/>
          <w:rFonts w:ascii="Arial" w:hAnsi="Arial"/>
        </w:rPr>
        <w:t>вольность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князьях</w:t>
      </w:r>
      <w:r>
        <w:rPr>
          <w:rStyle w:val="a0"/>
          <w:rFonts w:ascii="Arial" w:hAnsi="Arial"/>
        </w:rPr>
        <w:t>»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–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право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новгородцев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самим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приглашать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себе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князя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власть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которого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была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ограничена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договором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дальнейшем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это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стало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юридической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основой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политического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строя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Новгорода</w:t>
      </w:r>
      <w:r>
        <w:rPr>
          <w:rStyle w:val="a0"/>
          <w:rFonts w:ascii="Arial" w:hAnsi="Arial"/>
        </w:rPr>
        <w:t>.</w:t>
      </w:r>
    </w:p>
    <w:p>
      <w:pPr>
        <w:pStyle w:val="a"/>
      </w:pPr>
      <w:r>
        <w:rPr>
          <w:rStyle w:val="a0"/>
          <w:rFonts w:ascii="Arial" w:hAnsi="Arial"/>
        </w:rPr>
        <w:t>Превращение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аграрного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производства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важнейшую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составляющую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хозяйственной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жизни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имело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неизбежным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следствием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преобразования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области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землевладения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Основную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массу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составляли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земли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сельских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общин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</w:rPr>
        <w:t>вервей</w:t>
      </w:r>
      <w:r>
        <w:rPr>
          <w:rStyle w:val="a0"/>
          <w:rFonts w:ascii="Arial" w:hAnsi="Arial"/>
        </w:rPr>
        <w:t>),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обрабатывавшиеся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свободными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землепашцами</w:t>
      </w:r>
      <w:r>
        <w:rPr>
          <w:rStyle w:val="a0"/>
          <w:rFonts w:ascii="Arial" w:hAnsi="Arial"/>
        </w:rPr>
        <w:t>-</w:t>
      </w:r>
      <w:r>
        <w:rPr>
          <w:rStyle w:val="a0"/>
          <w:rFonts w:ascii="Arial" w:hAnsi="Arial"/>
        </w:rPr>
        <w:t>общинниками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–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смердами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Наряду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общинными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землями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появилось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землевладение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княжеское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боярское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церковных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корпораций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</w:rPr>
        <w:t>епископских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кафедр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монастырей</w:t>
      </w:r>
      <w:r>
        <w:rPr>
          <w:rStyle w:val="a0"/>
          <w:rFonts w:ascii="Arial" w:hAnsi="Arial"/>
        </w:rPr>
        <w:t>),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приобретённое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ими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собственность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путём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освоения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ранее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неосвоенных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земель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купли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или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дарения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Лица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обрабатывавшие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такие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земли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часто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находились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или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иной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зависимости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от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владельца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</w:rPr>
        <w:t>рядовичи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закупы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холопы</w:t>
      </w:r>
      <w:r>
        <w:rPr>
          <w:rStyle w:val="a0"/>
          <w:rFonts w:ascii="Arial" w:hAnsi="Arial"/>
        </w:rPr>
        <w:t>).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Целый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ряд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статей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Русской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правды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Пространной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редакции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установленных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Владимире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Мономахе</w:t>
      </w:r>
      <w:r>
        <w:rPr>
          <w:rStyle w:val="a0"/>
          <w:rFonts w:ascii="Arial" w:hAnsi="Arial"/>
        </w:rPr>
        <w:t>,</w:t>
      </w:r>
    </w:p>
    <w:p>
      <w:pPr>
        <w:pStyle w:val="a"/>
      </w:pPr>
      <w:r>
        <w:rPr>
          <w:rStyle w:val="a0"/>
          <w:rFonts w:ascii="Arial" w:hAnsi="Arial"/>
        </w:rPr>
        <w:t>Гривна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серебро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Киев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12</w:t>
      </w:r>
      <w:r>
        <w:rPr>
          <w:rStyle w:val="a0"/>
          <w:rFonts w:ascii="Arial" w:hAnsi="Arial"/>
        </w:rPr>
        <w:t>–</w:t>
      </w:r>
      <w:r>
        <w:rPr>
          <w:rStyle w:val="a0"/>
          <w:rFonts w:ascii="Arial" w:hAnsi="Arial"/>
        </w:rPr>
        <w:t>13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вв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>регулировал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статус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именно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этих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социальных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групп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тогда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как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Краткой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редакции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кодифицированной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Ярославичах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</w:rPr>
        <w:t>вероятно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1072</w:t>
      </w:r>
      <w:r>
        <w:rPr>
          <w:rStyle w:val="a0"/>
          <w:rFonts w:ascii="Arial" w:hAnsi="Arial"/>
        </w:rPr>
        <w:t>),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подобные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нормы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ещё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отсутствовали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Пригородные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княжеские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сёла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составляли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основу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дворцового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хозяйства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–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только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сельского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ремесленного</w:t>
      </w:r>
      <w:r>
        <w:rPr>
          <w:rStyle w:val="a0"/>
          <w:rFonts w:ascii="Arial" w:hAnsi="Arial"/>
        </w:rPr>
        <w:t>.</w:t>
      </w:r>
    </w:p>
    <w:p>
      <w:pPr>
        <w:pStyle w:val="a"/>
      </w:pPr>
      <w:r>
        <w:rPr>
          <w:rStyle w:val="a0"/>
          <w:rFonts w:ascii="Arial" w:hAnsi="Arial"/>
        </w:rPr>
        <w:t>Появление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развитие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землевладения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основе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частного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права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внесло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изменения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характер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отношений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внутри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правящей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верхушки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Древнерусского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государства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Если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ранее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княжеская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дружина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была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имущественном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отношении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неразрывно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связана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своим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князем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выделявшим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для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её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содержания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часть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государственного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дохода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теперь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состоятельные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дружинники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приобретая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землю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получили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возможность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становиться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самостоятельными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собственниками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Это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предопределило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постоянное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ослабление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зависимости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старшей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дружины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</w:rPr>
        <w:t>бояр</w:t>
      </w:r>
      <w:r>
        <w:rPr>
          <w:rStyle w:val="a0"/>
          <w:rFonts w:ascii="Arial" w:hAnsi="Arial"/>
        </w:rPr>
        <w:t>)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от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князя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</w:rPr>
        <w:t>со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  <w:highlight w:val="green"/>
        </w:rPr>
        <w:t>временем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это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привело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столкновению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интересов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особенно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Галицком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Владимирском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княжествах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2</w:t>
      </w:r>
      <w:r>
        <w:rPr>
          <w:rStyle w:val="a0"/>
          <w:rFonts w:ascii="Arial" w:hAnsi="Arial"/>
        </w:rPr>
        <w:t>-</w:t>
      </w:r>
      <w:r>
        <w:rPr>
          <w:rStyle w:val="a0"/>
          <w:rFonts w:ascii="Arial" w:hAnsi="Arial"/>
        </w:rPr>
        <w:t>й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половине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12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>.).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Нет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достаточных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данных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для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определённого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ответа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вопрос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какой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мере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формировании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экономического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социально</w:t>
      </w:r>
      <w:r>
        <w:rPr>
          <w:rStyle w:val="a0"/>
          <w:rFonts w:ascii="Arial" w:hAnsi="Arial"/>
        </w:rPr>
        <w:t>-</w:t>
      </w:r>
      <w:r>
        <w:rPr>
          <w:rStyle w:val="a0"/>
          <w:rFonts w:ascii="Arial" w:hAnsi="Arial"/>
        </w:rPr>
        <w:t>политического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статуса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боярства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играли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роль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условные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земельные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пожалования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стороны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князя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</w:rPr>
        <w:t>феоды</w:t>
      </w:r>
      <w:r>
        <w:rPr>
          <w:rStyle w:val="a0"/>
          <w:rFonts w:ascii="Arial" w:hAnsi="Arial"/>
        </w:rPr>
        <w:t>).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Это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не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позволяет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безоговорочно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характеризовать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общественный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строй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Древнерусского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государства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10</w:t>
      </w:r>
      <w:r>
        <w:rPr>
          <w:rStyle w:val="a0"/>
          <w:rFonts w:ascii="Arial" w:hAnsi="Arial"/>
        </w:rPr>
        <w:t>–</w:t>
      </w:r>
      <w:r>
        <w:rPr>
          <w:rStyle w:val="a0"/>
          <w:rFonts w:ascii="Arial" w:hAnsi="Arial"/>
        </w:rPr>
        <w:t>12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вв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как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феодальный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государственно</w:t>
      </w:r>
      <w:r>
        <w:rPr>
          <w:rStyle w:val="a0"/>
          <w:rFonts w:ascii="Arial" w:hAnsi="Arial"/>
        </w:rPr>
        <w:t>-</w:t>
      </w:r>
      <w:r>
        <w:rPr>
          <w:rStyle w:val="a0"/>
          <w:rFonts w:ascii="Arial" w:hAnsi="Arial"/>
        </w:rPr>
        <w:t>политическом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смысле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История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Временен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</w:p>
    <w:p>
      <w:pPr>
        <w:pStyle w:val="a"/>
      </w:pPr>
      <w:r>
        <w:t>Назаренко</w:t>
      </w:r>
      <w:r>
        <w:t xml:space="preserve"> </w:t>
      </w:r>
      <w:r>
        <w:t>Александр</w:t>
      </w:r>
      <w:r>
        <w:t xml:space="preserve"> </w:t>
      </w:r>
      <w:r>
        <w:t>Васильевич</w:t>
      </w:r>
    </w:p>
    <w:p>
      <w:pPr>
        <w:pStyle w:val="a"/>
      </w:pPr>
      <w:r>
        <w:rPr>
          <w:rStyle w:val="a0"/>
          <w:rFonts w:ascii="Arial" w:hAnsi="Arial"/>
        </w:rPr>
        <w:t>и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>п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время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степь</w:t>
      </w:r>
    </w:p>
    <w:p>
      <w:pPr>
        <w:pStyle w:val="a"/>
      </w:pPr>
      <w:r>
        <w:rPr>
          <w:rStyle w:val="a0"/>
          <w:rFonts w:ascii="Arial" w:hAnsi="Arial"/>
        </w:rPr>
        <w:t>р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>п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времени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степи</w:t>
      </w:r>
    </w:p>
    <w:p>
      <w:pPr>
        <w:pStyle w:val="a"/>
      </w:pPr>
      <w:r>
        <w:rPr>
          <w:rStyle w:val="a0"/>
          <w:rFonts w:ascii="Arial" w:hAnsi="Arial"/>
        </w:rPr>
        <w:t>д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>п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времени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степи</w:t>
      </w:r>
    </w:p>
    <w:p>
      <w:pPr>
        <w:pStyle w:val="a"/>
      </w:pPr>
      <w:r>
        <w:rPr>
          <w:rStyle w:val="a0"/>
          <w:rFonts w:ascii="Arial" w:hAnsi="Arial"/>
        </w:rPr>
        <w:t>в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>п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время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степь</w:t>
      </w:r>
    </w:p>
    <w:p>
      <w:pPr>
        <w:pStyle w:val="a"/>
      </w:pPr>
      <w:r>
        <w:rPr>
          <w:rStyle w:val="a0"/>
          <w:rFonts w:ascii="Arial" w:hAnsi="Arial"/>
        </w:rPr>
        <w:t>т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>п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временем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столом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</w:rPr>
        <w:t>2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склонение</w:t>
      </w:r>
      <w:r>
        <w:rPr>
          <w:rStyle w:val="a0"/>
          <w:rFonts w:ascii="Arial" w:hAnsi="Arial"/>
        </w:rPr>
        <w:t>),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но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степью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</w:rPr>
        <w:t>(</w:t>
      </w:r>
      <w:r>
        <w:rPr>
          <w:rStyle w:val="a0"/>
          <w:rFonts w:ascii="Arial" w:hAnsi="Arial"/>
        </w:rPr>
        <w:t>3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склонение</w:t>
      </w:r>
      <w:r>
        <w:rPr>
          <w:rStyle w:val="a0"/>
          <w:rFonts w:ascii="Arial" w:hAnsi="Arial"/>
        </w:rPr>
        <w:t>)</w:t>
      </w:r>
    </w:p>
    <w:p>
      <w:pPr>
        <w:pStyle w:val="a"/>
      </w:pPr>
      <w:r>
        <w:rPr>
          <w:rStyle w:val="a0"/>
          <w:rFonts w:ascii="Arial" w:hAnsi="Arial"/>
        </w:rPr>
        <w:t>п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>п</w:t>
      </w:r>
      <w:r>
        <w:rPr>
          <w:rStyle w:val="a0"/>
          <w:rFonts w:ascii="Arial" w:hAnsi="Arial"/>
        </w:rPr>
        <w:t>.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  <w:highlight w:val="green"/>
        </w:rPr>
        <w:t>времени</w:t>
      </w:r>
      <w:r>
        <w:rPr>
          <w:rStyle w:val="a0"/>
          <w:rFonts w:ascii="Arial" w:hAnsi="Arial"/>
        </w:rPr>
        <w:t>,</w:t>
      </w:r>
      <w:r>
        <w:rPr>
          <w:rStyle w:val="a0"/>
          <w:rFonts w:ascii="Arial" w:hAnsi="Arial"/>
        </w:rPr>
        <w:t xml:space="preserve"> </w:t>
      </w:r>
      <w:r>
        <w:rPr>
          <w:rStyle w:val="a0"/>
          <w:rFonts w:ascii="Arial" w:hAnsi="Arial"/>
        </w:rPr>
        <w:t>о</w:t>
      </w:r>
      <w:r>
        <w:rPr>
          <w:rStyle w:val="a0"/>
          <w:rFonts w:ascii="Arial" w:hAnsi="Arial"/>
        </w:rPr>
        <w:t xml:space="preserve"> </w:t>
      </w:r>
      <w:r>
        <w:rPr>
          <w:rStyle w:val="a0"/>
          <w:rFonts w:ascii="Arial" w:hAnsi="Arial"/>
          <w:b/>
        </w:rPr>
        <w:t>степи</w:t>
      </w:r>
    </w:p>
    <w:p>
      <w:pPr/>
    </w:p>
    <w:sectPr w:rsidR="00FC693F" w:rsidRPr="0006063C" w:rsidSect="00034616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Заголовок1Знак">
    <w:name w:val="Заголовок 1 Знак"/>
    <w:basedOn w:val="DefaultParagraphFont"/>
    <w:rPr>
      <w:sz w:val="40"/>
    </w:rPr>
  </w:style>
  <w:style w:type="character" w:customStyle="1" w:styleId="Заголовок2Знак">
    <w:name w:val="Заголовок 2 Знак"/>
    <w:basedOn w:val="DefaultParagraphFont"/>
    <w:rPr>
      <w:sz w:val="32"/>
    </w:rPr>
  </w:style>
  <w:style w:type="character" w:customStyle="1" w:styleId="Заголовок3Знак">
    <w:name w:val="Заголовок 3 Знак"/>
    <w:basedOn w:val="DefaultParagraphFont"/>
    <w:rPr>
      <w:sz w:val="28"/>
    </w:rPr>
  </w:style>
  <w:style w:type="character" w:customStyle="1" w:styleId="Заголовок4Знак">
    <w:name w:val="Заголовок 4 Знак"/>
    <w:basedOn w:val="DefaultParagraphFont"/>
    <w:rPr/>
  </w:style>
  <w:style w:type="character" w:customStyle="1" w:styleId="Заголовок5Знак">
    <w:name w:val="Заголовок 5 Знак"/>
    <w:basedOn w:val="DefaultParagraphFont"/>
    <w:rPr/>
  </w:style>
  <w:style w:type="character" w:customStyle="1" w:styleId="Заголовок6Знак">
    <w:name w:val="Заголовок 6 Знак"/>
    <w:basedOn w:val="DefaultParagraphFont"/>
    <w:rPr/>
  </w:style>
  <w:style w:type="character" w:customStyle="1" w:styleId="Заголовок7Знак">
    <w:name w:val="Заголовок 7 Знак"/>
    <w:basedOn w:val="DefaultParagraphFont"/>
    <w:rPr/>
  </w:style>
  <w:style w:type="character" w:customStyle="1" w:styleId="Заголовок8Знак">
    <w:name w:val="Заголовок 8 Знак"/>
    <w:basedOn w:val="DefaultParagraphFont"/>
    <w:rPr/>
  </w:style>
  <w:style w:type="character" w:customStyle="1" w:styleId="Заголовок9Знак">
    <w:name w:val="Заголовок 9 Знак"/>
    <w:basedOn w:val="DefaultParagraphFont"/>
    <w:rPr/>
  </w:style>
  <w:style w:type="character" w:customStyle="1" w:styleId="ЗаголовокЗнак">
    <w:name w:val="Заголовок Знак"/>
    <w:basedOn w:val="DefaultParagraphFont"/>
    <w:rPr>
      <w:sz w:val="56"/>
    </w:rPr>
  </w:style>
  <w:style w:type="character" w:customStyle="1" w:styleId="ПодзаголовокЗнак">
    <w:name w:val="Подзаголовок Знак"/>
    <w:basedOn w:val="DefaultParagraphFont"/>
    <w:rPr>
      <w:sz w:val="28"/>
    </w:rPr>
  </w:style>
  <w:style w:type="character" w:customStyle="1" w:styleId="Цитата2Знак">
    <w:name w:val="Цитата 2 Знак"/>
    <w:basedOn w:val="DefaultParagraphFont"/>
    <w:rPr/>
  </w:style>
  <w:style w:type="character" w:customStyle="1" w:styleId="ВыделеннаяцитатаЗнак">
    <w:name w:val="Выделенная цитата Знак"/>
    <w:basedOn w:val="DefaultParagraphFont"/>
    <w:rPr/>
  </w:style>
  <w:style w:type="character" w:customStyle="1" w:styleId="Hyperlink">
    <w:name w:val="Hyperlink"/>
    <w:basedOn w:val="DefaultParagraphFont"/>
    <w:rPr/>
  </w:style>
  <w:style w:type="character" w:customStyle="1" w:styleId="UnresolvedMention">
    <w:name w:val="Unresolved Mention"/>
    <w:basedOn w:val="DefaultParagraphFont"/>
    <w:rPr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