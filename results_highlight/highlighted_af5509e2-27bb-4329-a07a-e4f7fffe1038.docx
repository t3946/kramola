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360"/>
      </w:pPr>
      <w:r>
        <w:rPr/>
        <w:t>Яблоко</w:t>
      </w:r>
    </w:p>
    <w:p>
      <w:pPr>
        <w:ind w:left="360"/>
      </w:pPr>
      <w:r>
        <w:rPr/>
        <w:t>солнце</w:t>
      </w:r>
    </w:p>
    <w:p>
      <w:pPr>
        <w:ind w:left="360"/>
      </w:pPr>
      <w:r>
        <w:rPr>
          <w:highlight w:val="green"/>
        </w:rPr>
        <w:t>книга</w:t>
      </w:r>
    </w:p>
    <w:p>
      <w:pPr>
        <w:ind w:left="360"/>
      </w:pPr>
      <w:r>
        <w:rPr/>
        <w:t>ветер</w:t>
      </w:r>
    </w:p>
    <w:p>
      <w:pPr>
        <w:ind w:left="360"/>
      </w:pPr>
      <w:r>
        <w:rPr/>
        <w:t>гора</w:t>
      </w:r>
    </w:p>
    <w:p>
      <w:pPr>
        <w:ind w:left="360"/>
      </w:pPr>
      <w:r>
        <w:rPr/>
        <w:t>река</w:t>
      </w:r>
    </w:p>
    <w:p>
      <w:pPr>
        <w:ind w:left="360"/>
      </w:pPr>
      <w:r>
        <w:rPr/>
        <w:t>цветок</w:t>
      </w:r>
    </w:p>
    <w:p>
      <w:pPr>
        <w:ind w:left="360"/>
      </w:pPr>
      <w:r>
        <w:rPr/>
        <w:t>птица</w:t>
      </w:r>
    </w:p>
    <w:p>
      <w:pPr>
        <w:ind w:left="360"/>
      </w:pPr>
      <w:r>
        <w:rPr/>
        <w:t>небо</w:t>
      </w:r>
    </w:p>
    <w:p>
      <w:pPr>
        <w:ind w:left="360"/>
      </w:pPr>
      <w:r>
        <w:rPr/>
        <w:t>компьютер</w:t>
      </w:r>
    </w:p>
    <w:p>
      <w:pPr>
        <w:ind w:left="360"/>
      </w:pPr>
      <w:r>
        <w:rPr/>
        <w:t>музыка</w:t>
      </w:r>
    </w:p>
    <w:p>
      <w:pPr>
        <w:ind w:left="360"/>
      </w:pPr>
      <w:r>
        <w:rPr/>
        <w:t>любовь</w:t>
      </w:r>
    </w:p>
    <w:p>
      <w:pPr>
        <w:ind w:left="360"/>
      </w:pPr>
      <w:r>
        <w:rPr/>
        <w:t>свобода</w:t>
      </w:r>
    </w:p>
    <w:p>
      <w:pPr>
        <w:ind w:left="360"/>
      </w:pPr>
      <w:r>
        <w:rPr/>
        <w:t>мечта</w:t>
      </w:r>
    </w:p>
    <w:p>
      <w:pPr>
        <w:ind w:left="360"/>
      </w:pPr>
      <w:r>
        <w:rPr/>
        <w:t>время</w:t>
      </w:r>
    </w:p>
    <w:p>
      <w:pPr>
        <w:ind w:left="360"/>
      </w:pPr>
      <w:r>
        <w:rPr/>
        <w:t>дорога</w:t>
      </w:r>
    </w:p>
    <w:p>
      <w:pPr>
        <w:ind w:left="360"/>
      </w:pPr>
      <w:r>
        <w:rPr/>
        <w:t>дождь</w:t>
      </w:r>
    </w:p>
    <w:p>
      <w:pPr>
        <w:ind w:left="360"/>
      </w:pPr>
      <w:r>
        <w:rPr/>
        <w:t>игра</w:t>
      </w:r>
    </w:p>
    <w:p>
      <w:pPr>
        <w:ind w:left="360"/>
      </w:pPr>
      <w:r>
        <w:rPr/>
        <w:t>улыбка</w:t>
      </w:r>
    </w:p>
    <w:p>
      <w:pPr>
        <w:ind w:left="360"/>
      </w:pPr>
      <w:r>
        <w:rPr/>
        <w:t>свет</w:t>
      </w:r>
    </w:p>
    <w:p>
      <w:pPr>
        <w:ind w:left="360"/>
      </w:pPr>
      <w:r>
        <w:rPr/>
        <w:t>тьма</w:t>
      </w:r>
    </w:p>
    <w:p>
      <w:pPr>
        <w:ind w:left="360"/>
      </w:pPr>
      <w:r>
        <w:rPr/>
        <w:t>друг</w:t>
      </w:r>
    </w:p>
    <w:p>
      <w:pPr>
        <w:ind w:left="360"/>
      </w:pPr>
      <w:r>
        <w:rPr/>
        <w:t>семья</w:t>
      </w:r>
    </w:p>
    <w:p>
      <w:pPr>
        <w:ind w:left="360"/>
      </w:pPr>
      <w:r>
        <w:rPr/>
        <w:t>работа</w:t>
      </w:r>
    </w:p>
    <w:p>
      <w:pPr>
        <w:ind w:left="360"/>
      </w:pPr>
      <w:r>
        <w:rPr/>
        <w:t>знание</w:t>
      </w:r>
    </w:p>
    <w:p>
      <w:pPr>
        <w:ind w:left="360"/>
      </w:pPr>
      <w:r>
        <w:rPr/>
        <w:t>сила</w:t>
      </w:r>
    </w:p>
    <w:p>
      <w:pPr>
        <w:ind w:left="360"/>
      </w:pPr>
      <w:r>
        <w:rPr/>
        <w:t>красота</w:t>
      </w:r>
    </w:p>
    <w:p>
      <w:pPr>
        <w:ind w:left="360"/>
      </w:pPr>
      <w:r>
        <w:rPr/>
        <w:t>здоровье</w:t>
      </w:r>
    </w:p>
    <w:p>
      <w:pPr>
        <w:ind w:left="360"/>
      </w:pPr>
      <w:r>
        <w:rPr/>
        <w:t>успех</w:t>
      </w:r>
    </w:p>
    <w:p>
      <w:pPr>
        <w:ind w:left="360"/>
      </w:pPr>
      <w:r>
        <w:rPr/>
        <w:t>радость</w:t>
      </w:r>
    </w:p>
    <w:p>
      <w:pPr>
        <w:ind w:left="360"/>
      </w:pPr>
      <w:r>
        <w:rPr/>
        <w:t>печаль</w:t>
      </w:r>
    </w:p>
    <w:p>
      <w:pPr>
        <w:ind w:left="360"/>
      </w:pPr>
      <w:r>
        <w:rPr/>
        <w:t>страх</w:t>
      </w:r>
    </w:p>
    <w:p>
      <w:pPr>
        <w:ind w:left="360"/>
      </w:pPr>
      <w:r>
        <w:rPr/>
        <w:t>надежда</w:t>
      </w:r>
    </w:p>
    <w:p>
      <w:pPr>
        <w:ind w:left="360"/>
      </w:pPr>
      <w:r>
        <w:rPr/>
        <w:t>вера</w:t>
      </w:r>
    </w:p>
    <w:p>
      <w:pPr>
        <w:ind w:left="360"/>
      </w:pPr>
      <w:r>
        <w:rPr/>
        <w:t>истина</w:t>
      </w:r>
    </w:p>
    <w:p>
      <w:pPr>
        <w:ind w:left="360"/>
      </w:pPr>
      <w:r>
        <w:rPr/>
        <w:t>ложь</w:t>
      </w:r>
    </w:p>
    <w:p>
      <w:pPr>
        <w:ind w:left="360"/>
      </w:pPr>
      <w:r>
        <w:rPr/>
        <w:t>война</w:t>
      </w:r>
    </w:p>
    <w:p>
      <w:pPr>
        <w:ind w:left="360"/>
      </w:pPr>
      <w:r>
        <w:rPr/>
        <w:t>человек</w:t>
      </w:r>
    </w:p>
    <w:p>
      <w:pPr>
        <w:ind w:left="360"/>
      </w:pPr>
      <w:r>
        <w:rPr/>
        <w:t>животное</w:t>
      </w:r>
    </w:p>
    <w:p>
      <w:pPr>
        <w:ind w:left="360"/>
      </w:pPr>
      <w:r>
        <w:rPr/>
        <w:t>растение</w:t>
      </w:r>
    </w:p>
    <w:p>
      <w:pPr>
        <w:ind w:left="360"/>
      </w:pPr>
      <w:r>
        <w:rPr/>
        <w:t>город</w:t>
      </w:r>
    </w:p>
    <w:p>
      <w:pPr>
        <w:ind w:left="360"/>
      </w:pPr>
      <w:r>
        <w:rPr/>
        <w:t>страна</w:t>
      </w:r>
    </w:p>
    <w:p>
      <w:pPr>
        <w:ind w:left="360"/>
      </w:pPr>
      <w:r>
        <w:rPr/>
        <w:t>океан</w:t>
      </w:r>
    </w:p>
    <w:p>
      <w:pPr>
        <w:ind w:left="360"/>
      </w:pPr>
      <w:r>
        <w:rPr/>
        <w:t>пустыня</w:t>
      </w:r>
    </w:p>
    <w:p>
      <w:pPr>
        <w:ind w:left="360"/>
      </w:pPr>
      <w:r>
        <w:rPr/>
        <w:t>космос</w:t>
      </w:r>
    </w:p>
    <w:p>
      <w:pPr>
        <w:ind w:left="360"/>
      </w:pPr>
      <w:r>
        <w:rPr/>
        <w:t>звезда</w:t>
      </w:r>
    </w:p>
    <w:p>
      <w:pPr>
        <w:ind w:left="360"/>
      </w:pPr>
      <w:r>
        <w:rPr/>
        <w:t>луна</w:t>
      </w:r>
    </w:p>
    <w:p>
      <w:pPr>
        <w:ind w:left="360"/>
      </w:pPr>
      <w:r>
        <w:rPr/>
        <w:t>конфета</w:t>
      </w:r>
    </w:p>
    <w:p>
      <w:pPr>
        <w:ind w:left="360"/>
      </w:pPr>
      <w:r>
        <w:rPr/>
        <w:t>кофе</w:t>
      </w:r>
    </w:p>
    <w:p>
      <w:pPr>
        <w:ind w:left="360"/>
      </w:pPr>
      <w:r>
        <w:rPr/>
        <w:t>чай</w:t>
      </w:r>
    </w:p>
    <w:p>
      <w:pPr>
        <w:ind w:left="360"/>
      </w:pPr>
      <w:r>
        <w:rPr/>
        <w:t>пирог</w:t>
      </w:r>
    </w:p>
    <w:p>
      <w:pPr>
        <w:ind w:left="360"/>
      </w:pPr>
      <w:r>
        <w:rPr/>
        <w:t>хлеб</w:t>
      </w:r>
    </w:p>
    <w:p>
      <w:pPr>
        <w:ind w:left="360"/>
      </w:pPr>
      <w:r>
        <w:rPr/>
        <w:t>молоко</w:t>
      </w:r>
    </w:p>
    <w:p>
      <w:pPr>
        <w:ind w:left="360"/>
      </w:pPr>
      <w:r>
        <w:rPr/>
        <w:t>вода</w:t>
      </w:r>
    </w:p>
    <w:p>
      <w:pPr>
        <w:ind w:left="360"/>
      </w:pPr>
      <w:r>
        <w:rPr/>
        <w:t>огонь</w:t>
      </w:r>
    </w:p>
    <w:p>
      <w:pPr>
        <w:ind w:left="360"/>
      </w:pPr>
      <w:r>
        <w:rPr/>
        <w:t>земля</w:t>
      </w:r>
    </w:p>
    <w:p>
      <w:pPr>
        <w:ind w:left="360"/>
      </w:pPr>
      <w:r>
        <w:rPr/>
        <w:t>воздух</w:t>
      </w:r>
    </w:p>
    <w:p>
      <w:pPr>
        <w:ind w:left="360"/>
      </w:pPr>
      <w:r>
        <w:rPr/>
        <w:t>камень</w:t>
      </w:r>
    </w:p>
    <w:p>
      <w:pPr>
        <w:ind w:left="360"/>
      </w:pPr>
      <w:r>
        <w:rPr/>
        <w:t>дерево</w:t>
      </w:r>
    </w:p>
    <w:p>
      <w:pPr>
        <w:ind w:left="360"/>
      </w:pPr>
      <w:r>
        <w:rPr/>
        <w:t>трава</w:t>
      </w:r>
    </w:p>
    <w:p>
      <w:pPr>
        <w:ind w:left="360"/>
      </w:pPr>
      <w:r>
        <w:rPr/>
        <w:t>лист</w:t>
      </w:r>
    </w:p>
    <w:p>
      <w:pPr>
        <w:ind w:left="360"/>
      </w:pPr>
      <w:r>
        <w:rPr/>
        <w:t>корень</w:t>
      </w:r>
    </w:p>
    <w:p>
      <w:pPr>
        <w:ind w:left="360"/>
      </w:pPr>
      <w:r>
        <w:rPr/>
        <w:t>плод</w:t>
      </w:r>
    </w:p>
    <w:p>
      <w:pPr>
        <w:ind w:left="360"/>
      </w:pPr>
      <w:r>
        <w:rPr/>
        <w:t>семя</w:t>
      </w:r>
    </w:p>
    <w:p>
      <w:pPr>
        <w:ind w:left="360"/>
      </w:pPr>
      <w:r>
        <w:rPr/>
        <w:t>облако</w:t>
      </w:r>
    </w:p>
    <w:p>
      <w:pPr>
        <w:ind w:left="360"/>
      </w:pPr>
      <w:r>
        <w:rPr/>
        <w:t>молния</w:t>
      </w:r>
    </w:p>
    <w:p>
      <w:pPr>
        <w:ind w:left="360"/>
      </w:pPr>
      <w:r>
        <w:rPr/>
        <w:t>гром</w:t>
      </w:r>
    </w:p>
    <w:p>
      <w:pPr>
        <w:ind w:left="360"/>
      </w:pPr>
      <w:r>
        <w:rPr/>
        <w:t>снег</w:t>
      </w:r>
    </w:p>
    <w:p>
      <w:pPr>
        <w:ind w:left="360"/>
      </w:pPr>
      <w:r>
        <w:rPr/>
        <w:t>мороз</w:t>
      </w:r>
    </w:p>
    <w:p>
      <w:pPr>
        <w:ind w:left="360"/>
      </w:pPr>
      <w:r>
        <w:rPr/>
        <w:t>жара</w:t>
      </w:r>
    </w:p>
    <w:p>
      <w:pPr>
        <w:ind w:left="360"/>
      </w:pPr>
      <w:r>
        <w:rPr/>
        <w:t>тень</w:t>
      </w:r>
    </w:p>
    <w:p>
      <w:pPr>
        <w:ind w:left="360"/>
      </w:pPr>
      <w:r>
        <w:rPr/>
        <w:t>тишина</w:t>
      </w:r>
    </w:p>
    <w:p>
      <w:pPr>
        <w:ind w:left="360"/>
      </w:pPr>
      <w:r>
        <w:rPr/>
        <w:t>звук</w:t>
      </w:r>
    </w:p>
    <w:p>
      <w:pPr>
        <w:ind w:left="360"/>
      </w:pPr>
      <w:r>
        <w:rPr/>
        <w:t>голос</w:t>
      </w:r>
    </w:p>
    <w:p>
      <w:pPr>
        <w:ind w:left="360"/>
      </w:pPr>
      <w:r>
        <w:rPr/>
        <w:t>взгляд</w:t>
      </w:r>
    </w:p>
    <w:p>
      <w:pPr>
        <w:ind w:left="360"/>
      </w:pPr>
      <w:r>
        <w:rPr/>
        <w:t>касание</w:t>
      </w:r>
    </w:p>
    <w:p>
      <w:pPr>
        <w:ind w:left="360"/>
      </w:pPr>
      <w:r>
        <w:rPr/>
        <w:t>вкус</w:t>
      </w:r>
    </w:p>
    <w:p>
      <w:pPr>
        <w:ind w:left="360"/>
      </w:pPr>
      <w:r>
        <w:rPr/>
        <w:t>запах</w:t>
      </w:r>
    </w:p>
    <w:p>
      <w:pPr>
        <w:ind w:left="360"/>
      </w:pPr>
      <w:r>
        <w:rPr/>
        <w:t>чувство</w:t>
      </w:r>
    </w:p>
    <w:p>
      <w:pPr>
        <w:ind w:left="360"/>
      </w:pPr>
      <w:r>
        <w:rPr/>
        <w:t>мысль</w:t>
      </w:r>
    </w:p>
    <w:p>
      <w:pPr>
        <w:ind w:left="360"/>
      </w:pPr>
      <w:r>
        <w:rPr/>
        <w:t>память</w:t>
      </w:r>
    </w:p>
    <w:p>
      <w:pPr>
        <w:ind w:left="360"/>
      </w:pPr>
      <w:r>
        <w:rPr/>
        <w:t>опыт</w:t>
      </w:r>
    </w:p>
    <w:p>
      <w:pPr>
        <w:ind w:left="360"/>
      </w:pPr>
      <w:r>
        <w:rPr/>
        <w:t>вопрос</w:t>
      </w:r>
    </w:p>
    <w:p>
      <w:pPr>
        <w:ind w:left="360"/>
      </w:pPr>
      <w:r>
        <w:rPr/>
        <w:t>ответ</w:t>
      </w:r>
    </w:p>
    <w:p>
      <w:pPr>
        <w:ind w:left="360"/>
      </w:pPr>
      <w:r>
        <w:rPr/>
        <w:t>решение</w:t>
      </w:r>
    </w:p>
    <w:p>
      <w:pPr>
        <w:ind w:left="360"/>
      </w:pPr>
      <w:r>
        <w:rPr/>
        <w:t>действие</w:t>
      </w:r>
    </w:p>
    <w:p>
      <w:pPr>
        <w:ind w:left="360"/>
      </w:pPr>
      <w:r>
        <w:rPr/>
        <w:t>цель</w:t>
      </w:r>
    </w:p>
    <w:p>
      <w:pPr>
        <w:ind w:left="360"/>
      </w:pPr>
      <w:r>
        <w:rPr/>
        <w:t>начало</w:t>
      </w:r>
    </w:p>
    <w:p>
      <w:pPr>
        <w:ind w:left="360"/>
      </w:pPr>
      <w:r>
        <w:rPr/>
        <w:t>конец</w:t>
      </w:r>
    </w:p>
    <w:p>
      <w:pPr>
        <w:ind w:left="360"/>
      </w:pPr>
      <w:r>
        <w:rPr/>
        <w:t>путь</w:t>
      </w:r>
    </w:p>
    <w:p>
      <w:pPr>
        <w:ind w:left="360"/>
      </w:pPr>
      <w:r>
        <w:rPr/>
        <w:t>тайна</w:t>
      </w:r>
    </w:p>
    <w:p>
      <w:pPr>
        <w:ind w:left="360"/>
      </w:pPr>
      <w:r>
        <w:rPr/>
        <w:t>история</w:t>
      </w:r>
    </w:p>
    <w:p>
      <w:pPr>
        <w:ind w:left="360"/>
      </w:pPr>
      <w:r>
        <w:rPr/>
        <w:t>сказка</w:t>
      </w:r>
    </w:p>
    <w:p>
      <w:pPr>
        <w:ind w:left="360"/>
      </w:pPr>
      <w:r>
        <w:rPr/>
        <w:t>легенда</w:t>
      </w:r>
    </w:p>
    <w:p>
      <w:pPr>
        <w:ind w:left="360"/>
      </w:pPr>
      <w:r>
        <w:rPr/>
        <w:t>магия</w:t>
      </w:r>
    </w:p>
    <w:p>
      <w:pPr>
        <w:ind w:left="360"/>
      </w:pPr>
      <w:r>
        <w:rPr/>
        <w:t>жизнь</w:t>
      </w:r>
    </w:p>
    <w:p>
      <w:pPr>
        <w:ind w:left="360"/>
      </w:pPr>
    </w:p>
    <w:p>
      <w:pPr/>
      <w:r>
        <w:rPr/>
        <w:t>Facebook</w:t>
      </w:r>
    </w:p>
    <w:p>
      <w:pPr/>
      <w:r>
        <w:rPr/>
        <w:t>Instagram</w:t>
      </w:r>
    </w:p>
    <w:p>
      <w:pPr/>
      <w:r>
        <w:rPr/>
        <w:t>Фейсбук</w:t>
      </w:r>
    </w:p>
    <w:p>
      <w:pPr/>
      <w:r>
        <w:rPr/>
        <w:t>Инстаграм</w:t>
      </w:r>
    </w:p>
    <w:p>
      <w:pPr/>
      <w:r>
        <w:rPr/>
        <w:t>Мета</w:t>
      </w:r>
    </w:p>
    <w:p>
      <w:pPr/>
      <w:r>
        <w:rPr/>
        <w:t>Meta</w:t>
      </w:r>
    </w:p>
    <w:p>
      <w:pPr/>
      <w:r>
        <w:rPr/>
        <w:t>Гринпис</w:t>
      </w:r>
    </w:p>
    <w:p>
      <w:pPr/>
      <w:r>
        <w:rPr/>
        <w:t>Greenpeace</w:t>
      </w:r>
    </w:p>
    <w:p>
      <w:pPr/>
      <w:r>
        <w:rPr/>
        <w:t>ИГИЛ</w:t>
      </w:r>
    </w:p>
    <w:p>
      <w:pPr/>
      <w:r>
        <w:rPr/>
        <w:t>Ислам</w:t>
      </w:r>
    </w:p>
    <w:p>
      <w:pPr/>
      <w:r>
        <w:rPr/>
        <w:t>Гитлер</w:t>
      </w:r>
    </w:p>
    <w:p>
      <w:pPr/>
      <w:r>
        <w:rPr/>
        <w:t>Моя</w:t>
      </w:r>
      <w:r>
        <w:rPr/>
        <w:t xml:space="preserve"> </w:t>
      </w:r>
      <w:r>
        <w:rPr/>
        <w:t>борьба</w:t>
      </w:r>
    </w:p>
    <w:p>
      <w:pPr/>
      <w:r>
        <w:rPr/>
        <w:t>Майн</w:t>
      </w:r>
      <w:r>
        <w:rPr/>
        <w:t xml:space="preserve"> </w:t>
      </w:r>
      <w:r>
        <w:rPr/>
        <w:t>кампф</w:t>
      </w:r>
    </w:p>
    <w:p>
      <w:pPr/>
      <w:r>
        <w:rPr/>
        <w:t>Mein</w:t>
      </w:r>
      <w:r>
        <w:rPr/>
        <w:t xml:space="preserve"> </w:t>
      </w:r>
      <w:r>
        <w:rPr/>
        <w:t>Kampf</w:t>
      </w:r>
    </w:p>
    <w:p>
      <w:pPr/>
      <w:r>
        <w:rPr/>
        <w:t>свастика</w:t>
      </w:r>
    </w:p>
    <w:p>
      <w:pPr/>
      <w:r>
        <w:rPr/>
        <w:t>Сталин</w:t>
      </w:r>
    </w:p>
    <w:p>
      <w:pPr/>
      <w:r>
        <w:rPr/>
        <w:t>Путин</w:t>
      </w:r>
    </w:p>
    <w:p>
      <w:pPr/>
      <w:r>
        <w:rPr/>
        <w:t>Россия</w:t>
      </w:r>
    </w:p>
    <w:p>
      <w:pPr/>
      <w:r>
        <w:rPr/>
        <w:t>Чечня</w:t>
      </w:r>
    </w:p>
    <w:p>
      <w:pPr/>
      <w:r>
        <w:rPr/>
        <w:t>чеченцы</w:t>
      </w:r>
    </w:p>
    <w:p>
      <w:pPr/>
      <w:r>
        <w:rPr/>
        <w:t>СССР</w:t>
      </w:r>
    </w:p>
    <w:p>
      <w:pPr/>
      <w:r>
        <w:rPr/>
        <w:t>Советск</w:t>
      </w:r>
    </w:p>
    <w:p>
      <w:pPr/>
      <w:r>
        <w:rPr/>
        <w:t>Союз</w:t>
      </w:r>
    </w:p>
    <w:p>
      <w:pPr/>
      <w:r>
        <w:rPr/>
        <w:t>Советы</w:t>
      </w:r>
    </w:p>
    <w:p>
      <w:pPr/>
      <w:r>
        <w:rPr/>
        <w:t>Украин</w:t>
      </w:r>
    </w:p>
    <w:p>
      <w:pPr/>
      <w:r>
        <w:rPr/>
        <w:t>Гомосек</w:t>
      </w:r>
    </w:p>
    <w:p>
      <w:pPr/>
      <w:r>
        <w:rPr/>
        <w:t>ЛГБТ</w:t>
      </w:r>
    </w:p>
    <w:p>
      <w:pPr/>
      <w:r>
        <w:rPr/>
        <w:t>Гей</w:t>
      </w:r>
    </w:p>
    <w:p>
      <w:pPr/>
      <w:r>
        <w:rPr/>
        <w:t xml:space="preserve"> </w:t>
      </w:r>
      <w:r>
        <w:rPr/>
        <w:t>Геев</w:t>
      </w:r>
    </w:p>
    <w:p>
      <w:pPr/>
      <w:r>
        <w:rPr/>
        <w:t xml:space="preserve"> </w:t>
      </w:r>
      <w:r>
        <w:rPr/>
        <w:t>Геи</w:t>
      </w:r>
    </w:p>
    <w:p>
      <w:pPr/>
      <w:r>
        <w:rPr/>
        <w:t xml:space="preserve"> </w:t>
      </w:r>
      <w:r>
        <w:rPr/>
        <w:t>гею</w:t>
      </w:r>
    </w:p>
    <w:p>
      <w:pPr/>
      <w:r>
        <w:rPr/>
        <w:t>Лесби</w:t>
      </w:r>
    </w:p>
    <w:p>
      <w:pPr/>
      <w:r>
        <w:rPr/>
        <w:t>бисекс</w:t>
      </w:r>
    </w:p>
    <w:p>
      <w:pPr/>
      <w:r>
        <w:rPr/>
        <w:t>однопол</w:t>
      </w:r>
    </w:p>
    <w:p>
      <w:pPr/>
      <w:r>
        <w:rPr/>
        <w:t>чайлдфри</w:t>
      </w:r>
    </w:p>
    <w:p>
      <w:pPr/>
      <w:r>
        <w:rPr/>
        <w:t>Молотов</w:t>
      </w:r>
    </w:p>
    <w:p>
      <w:pPr/>
      <w:r>
        <w:rPr/>
        <w:t>Риббентроп</w:t>
      </w:r>
    </w:p>
    <w:p>
      <w:pPr/>
      <w:r>
        <w:rPr/>
        <w:t>Большевик</w:t>
      </w:r>
    </w:p>
    <w:p>
      <w:pPr/>
      <w:r>
        <w:rPr/>
        <w:t>Фашист</w:t>
      </w:r>
    </w:p>
    <w:p>
      <w:pPr/>
      <w:r>
        <w:rPr/>
        <w:t>фюрер</w:t>
      </w:r>
    </w:p>
    <w:p>
      <w:pPr/>
      <w:r>
        <w:rPr/>
        <w:t>Талиб</w:t>
      </w:r>
    </w:p>
    <w:p>
      <w:pPr/>
      <w:r>
        <w:rPr/>
        <w:t>Аль</w:t>
      </w:r>
      <w:r>
        <w:rPr/>
        <w:t>-</w:t>
      </w:r>
      <w:r>
        <w:rPr/>
        <w:t>Каида</w:t>
      </w:r>
    </w:p>
    <w:p>
      <w:pPr/>
      <w:r>
        <w:rPr/>
        <w:t>Медуза</w:t>
      </w:r>
    </w:p>
    <w:p>
      <w:pPr/>
      <w:r>
        <w:rPr/>
        <w:t>Meduza</w:t>
      </w:r>
    </w:p>
    <w:p>
      <w:pPr/>
      <w:r>
        <w:rPr/>
        <w:t>Дождь</w:t>
      </w:r>
    </w:p>
    <w:p>
      <w:pPr/>
      <w:r>
        <w:rPr/>
        <w:t>TV</w:t>
      </w:r>
      <w:r>
        <w:rPr/>
        <w:t xml:space="preserve"> </w:t>
      </w:r>
      <w:r>
        <w:rPr/>
        <w:t>Rain</w:t>
      </w:r>
    </w:p>
    <w:p>
      <w:pPr/>
      <w:r>
        <w:rPr/>
        <w:t>Аль</w:t>
      </w:r>
      <w:r>
        <w:rPr/>
        <w:t>-</w:t>
      </w:r>
      <w:r>
        <w:rPr/>
        <w:t>Джихад</w:t>
      </w:r>
    </w:p>
    <w:p>
      <w:pPr/>
      <w:r>
        <w:rPr/>
        <w:t>трансгендер</w:t>
      </w:r>
    </w:p>
    <w:p>
      <w:pPr/>
      <w:r>
        <w:rPr/>
        <w:t>Троицкий</w:t>
      </w:r>
      <w:r>
        <w:rPr/>
        <w:t xml:space="preserve"> </w:t>
      </w:r>
      <w:r>
        <w:rPr/>
        <w:t>вариант</w:t>
      </w:r>
    </w:p>
    <w:p>
      <w:pPr/>
      <w:r>
        <w:rPr/>
        <w:t>Мемориал</w:t>
      </w:r>
    </w:p>
    <w:p>
      <w:pPr/>
      <w:r>
        <w:rPr/>
        <w:t>Голос</w:t>
      </w:r>
      <w:r>
        <w:rPr/>
        <w:t xml:space="preserve"> </w:t>
      </w:r>
      <w:r>
        <w:rPr/>
        <w:t>Америки</w:t>
      </w:r>
    </w:p>
    <w:p>
      <w:pPr/>
      <w:r>
        <w:rPr/>
        <w:t>Радио</w:t>
      </w:r>
      <w:r>
        <w:rPr/>
        <w:t xml:space="preserve"> </w:t>
      </w:r>
      <w:r>
        <w:rPr/>
        <w:t>Свободы</w:t>
      </w:r>
    </w:p>
    <w:p>
      <w:pPr/>
      <w:r>
        <w:rPr/>
        <w:t>Фонд</w:t>
      </w:r>
      <w:r>
        <w:rPr/>
        <w:t xml:space="preserve"> </w:t>
      </w:r>
      <w:r>
        <w:rPr/>
        <w:t>Белля</w:t>
      </w:r>
    </w:p>
    <w:p>
      <w:pPr/>
      <w:r>
        <w:rPr/>
        <w:t>Гарри</w:t>
      </w:r>
      <w:r>
        <w:rPr/>
        <w:t xml:space="preserve"> </w:t>
      </w:r>
      <w:r>
        <w:rPr/>
        <w:t>Каспаров</w:t>
      </w:r>
    </w:p>
    <w:p>
      <w:pPr/>
      <w:r>
        <w:rPr/>
        <w:t>самоубийство</w:t>
      </w:r>
    </w:p>
    <w:p>
      <w:pPr/>
      <w:r>
        <w:rPr/>
        <w:t>суицид</w:t>
      </w:r>
    </w:p>
    <w:p>
      <w:pPr/>
      <w:r>
        <w:rPr/>
        <w:t>марихуана</w:t>
      </w:r>
    </w:p>
    <w:p>
      <w:pPr/>
      <w:r>
        <w:rPr/>
        <w:t>Амфетамин</w:t>
      </w:r>
    </w:p>
    <w:p>
      <w:pPr/>
      <w:r>
        <w:rPr/>
        <w:t xml:space="preserve"> </w:t>
      </w:r>
      <w:r>
        <w:rPr/>
        <w:t>Метилфенидат</w:t>
      </w:r>
    </w:p>
    <w:p>
      <w:pPr/>
      <w:r>
        <w:rPr/>
        <w:t>Меридил</w:t>
      </w:r>
    </w:p>
    <w:p>
      <w:pPr/>
      <w:r>
        <w:rPr/>
        <w:t>Центедрин</w:t>
      </w:r>
    </w:p>
    <w:p>
      <w:pPr/>
      <w:r>
        <w:rPr/>
        <w:t>риталин</w:t>
      </w:r>
    </w:p>
    <w:p>
      <w:pPr/>
      <w:r>
        <w:rPr/>
        <w:t>Метамфетамины</w:t>
      </w:r>
    </w:p>
    <w:p>
      <w:pPr/>
      <w:r>
        <w:rPr/>
        <w:t>ЛСД</w:t>
      </w:r>
    </w:p>
    <w:p>
      <w:pPr/>
      <w:r>
        <w:rPr/>
        <w:t>псилоцибин</w:t>
      </w:r>
    </w:p>
    <w:p>
      <w:pPr/>
      <w:r>
        <w:rPr/>
        <w:t>кокаин</w:t>
      </w:r>
    </w:p>
    <w:p>
      <w:pPr/>
      <w:r>
        <w:rPr/>
        <w:t>травка</w:t>
      </w:r>
    </w:p>
    <w:p>
      <w:pPr/>
      <w:r>
        <w:rPr/>
        <w:t>героин</w:t>
      </w:r>
    </w:p>
    <w:p>
      <w:pPr/>
      <w:r>
        <w:rPr/>
        <w:t>опиаты</w:t>
      </w:r>
    </w:p>
    <w:p>
      <w:pPr/>
      <w:r>
        <w:rPr/>
        <w:t>опиум</w:t>
      </w:r>
    </w:p>
    <w:p>
      <w:pPr/>
      <w:r>
        <w:rPr/>
        <w:t>опий</w:t>
      </w:r>
    </w:p>
    <w:p>
      <w:pPr/>
      <w:r>
        <w:rPr/>
        <w:t>кайф</w:t>
      </w:r>
    </w:p>
    <w:p>
      <w:pPr/>
      <w:r>
        <w:rPr/>
        <w:t>морфин</w:t>
      </w:r>
    </w:p>
    <w:p>
      <w:pPr/>
      <w:r>
        <w:rPr/>
        <w:t>морфий</w:t>
      </w:r>
    </w:p>
    <w:p>
      <w:pPr/>
      <w:r>
        <w:rPr/>
        <w:t>каннабиноиды</w:t>
      </w:r>
    </w:p>
    <w:p>
      <w:pPr/>
      <w:r>
        <w:rPr/>
        <w:t>гашиш</w:t>
      </w:r>
    </w:p>
    <w:p>
      <w:pPr/>
      <w:r>
        <w:rPr/>
        <w:t>анаша</w:t>
      </w:r>
    </w:p>
    <w:p>
      <w:pPr/>
      <w:r>
        <w:rPr/>
        <w:t>метадон</w:t>
      </w:r>
    </w:p>
    <w:p>
      <w:pPr/>
      <w:r>
        <w:rPr/>
        <w:t>скорость</w:t>
      </w:r>
    </w:p>
    <w:p>
      <w:pPr/>
      <w:r>
        <w:rPr/>
        <w:t>спиды</w:t>
      </w:r>
    </w:p>
    <w:p>
      <w:pPr/>
      <w:r>
        <w:rPr/>
        <w:t>speed</w:t>
      </w:r>
    </w:p>
    <w:p>
      <w:pPr/>
      <w:r>
        <w:rPr/>
        <w:t>крэк</w:t>
      </w:r>
    </w:p>
    <w:p>
      <w:pPr>
        <w:ind w:left="360"/>
      </w:pPr>
    </w:p>
    <w:sectPr w:rsidR="00FC693F" w:rsidRPr="0006063C" w:rsidSect="00034616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Заголовок1Знак">
    <w:name w:val="Заголовок 1 Знак"/>
    <w:basedOn w:val="DefaultParagraphFont"/>
    <w:rPr>
      <w:sz w:val="40"/>
    </w:rPr>
  </w:style>
  <w:style w:type="character" w:customStyle="1" w:styleId="Заголовок2Знак">
    <w:name w:val="Заголовок 2 Знак"/>
    <w:basedOn w:val="DefaultParagraphFont"/>
    <w:rPr>
      <w:sz w:val="32"/>
    </w:rPr>
  </w:style>
  <w:style w:type="character" w:customStyle="1" w:styleId="Заголовок3Знак">
    <w:name w:val="Заголовок 3 Знак"/>
    <w:basedOn w:val="DefaultParagraphFont"/>
    <w:rPr>
      <w:sz w:val="28"/>
    </w:rPr>
  </w:style>
  <w:style w:type="character" w:customStyle="1" w:styleId="Заголовок4Знак">
    <w:name w:val="Заголовок 4 Знак"/>
    <w:basedOn w:val="DefaultParagraphFont"/>
    <w:rPr/>
  </w:style>
  <w:style w:type="character" w:customStyle="1" w:styleId="Заголовок5Знак">
    <w:name w:val="Заголовок 5 Знак"/>
    <w:basedOn w:val="DefaultParagraphFont"/>
    <w:rPr/>
  </w:style>
  <w:style w:type="character" w:customStyle="1" w:styleId="Заголовок6Знак">
    <w:name w:val="Заголовок 6 Знак"/>
    <w:basedOn w:val="DefaultParagraphFont"/>
    <w:rPr/>
  </w:style>
  <w:style w:type="character" w:customStyle="1" w:styleId="Заголовок7Знак">
    <w:name w:val="Заголовок 7 Знак"/>
    <w:basedOn w:val="DefaultParagraphFont"/>
    <w:rPr/>
  </w:style>
  <w:style w:type="character" w:customStyle="1" w:styleId="Заголовок8Знак">
    <w:name w:val="Заголовок 8 Знак"/>
    <w:basedOn w:val="DefaultParagraphFont"/>
    <w:rPr/>
  </w:style>
  <w:style w:type="character" w:customStyle="1" w:styleId="Заголовок9Знак">
    <w:name w:val="Заголовок 9 Знак"/>
    <w:basedOn w:val="DefaultParagraphFont"/>
    <w:rPr/>
  </w:style>
  <w:style w:type="character" w:customStyle="1" w:styleId="ЗаголовокЗнак">
    <w:name w:val="Заголовок Знак"/>
    <w:basedOn w:val="DefaultParagraphFont"/>
    <w:rPr>
      <w:sz w:val="56"/>
    </w:rPr>
  </w:style>
  <w:style w:type="character" w:customStyle="1" w:styleId="ПодзаголовокЗнак">
    <w:name w:val="Подзаголовок Знак"/>
    <w:basedOn w:val="DefaultParagraphFont"/>
    <w:rPr>
      <w:sz w:val="28"/>
    </w:rPr>
  </w:style>
  <w:style w:type="character" w:customStyle="1" w:styleId="Цитата2Знак">
    <w:name w:val="Цитата 2 Знак"/>
    <w:basedOn w:val="DefaultParagraphFont"/>
    <w:rPr/>
  </w:style>
  <w:style w:type="character" w:customStyle="1" w:styleId="ВыделеннаяцитатаЗнак">
    <w:name w:val="Выделенная цитата Знак"/>
    <w:basedOn w:val="DefaultParagraphFont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